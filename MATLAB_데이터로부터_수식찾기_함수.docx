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데이터로부터 수식을 찾아내는 MATLAB 함수 및 알고리즘</w:t>
      </w:r>
    </w:p>
    <w:p>
      <w:pPr>
        <w:pStyle w:val="Heading2"/>
      </w:pPr>
      <w:r>
        <w:t>1. Curve Fitting Toolbox</w:t>
      </w:r>
    </w:p>
    <w:p>
      <w:r>
        <w:t>- Curve Fitting Toolbox는 MATLAB에서 제공하는 툴박스로, 데이터를 다양한 모델에 피팅할 수 있음.</w:t>
        <w:br/>
        <w:t>- 사용 가능한 모델에는 다항식, 지수 함수, 조화 함수, 사용자 정의 함수 등이 있음.</w:t>
        <w:br/>
        <w:t>- 툴박스의 GUI를 사용하여 간단하게 데이터를 모델링할 수 있으며, 또는 명령창에서 코드를 통해서도 사용 가능.</w:t>
        <w:br/>
        <w:t>- 대표적인 함수:</w:t>
        <w:br/>
        <w:t xml:space="preserve">  - fit: 데이터에 대해 원하는 모델을 피팅하여 수식을 찾음.</w:t>
        <w:br/>
        <w:t xml:space="preserve">  - cftool: 그래픽 사용자 인터페이스를 통해 데이터 피팅을 수행.</w:t>
      </w:r>
    </w:p>
    <w:p>
      <w:pPr>
        <w:pStyle w:val="Heading3"/>
      </w:pPr>
      <w:r>
        <w:t>사용 예시:</w:t>
      </w:r>
    </w:p>
    <w:p>
      <w:r>
        <w:t>```matlab</w:t>
        <w:br/>
        <w:t>% 데이터 생성</w:t>
        <w:br/>
        <w:t>x = (0:0.1:2*pi)';</w:t>
        <w:br/>
        <w:t>y = sin(x) + 0.1*randn(size(x));</w:t>
        <w:br/>
        <w:br/>
        <w:t>% 데이터를 사인 함수로 피팅</w:t>
        <w:br/>
        <w:t>fit_result = fit(x, y, 'sin1');</w:t>
        <w:br/>
        <w:br/>
        <w:t>% 피팅 결과 확인</w:t>
        <w:br/>
        <w:t>disp(fit_result);</w:t>
        <w:br/>
        <w:t>```</w:t>
      </w:r>
    </w:p>
    <w:p>
      <w:pPr>
        <w:pStyle w:val="Heading2"/>
      </w:pPr>
      <w:r>
        <w:t>2. polyfit 및 polyval</w:t>
      </w:r>
    </w:p>
    <w:p>
      <w:r>
        <w:t>- polyfit: 주어진 데이터에 다항식 모델을 피팅.</w:t>
        <w:br/>
        <w:t>- polyval: polyfit으로 찾은 다항식 모델을 사용하여 데이터 값을 평가.</w:t>
        <w:br/>
        <w:t>- 다항식 모델이 필요한 경우, 특히 다항식의 계수를 찾는 데 유용.</w:t>
      </w:r>
    </w:p>
    <w:p>
      <w:pPr>
        <w:pStyle w:val="Heading3"/>
      </w:pPr>
      <w:r>
        <w:t>사용 예시:</w:t>
      </w:r>
    </w:p>
    <w:p>
      <w:r>
        <w:t>```matlab</w:t>
        <w:br/>
        <w:t>% 데이터 생성</w:t>
        <w:br/>
        <w:t>x = 0:0.1:10;</w:t>
        <w:br/>
        <w:t>y = 3*x.^2 + 2*x + 1 + randn(size(x)); % 실제로는 2차 함수</w:t>
        <w:br/>
        <w:br/>
        <w:t>% 2차 다항식으로 피팅</w:t>
        <w:br/>
        <w:t>p = polyfit(x, y, 2);</w:t>
        <w:br/>
        <w:br/>
        <w:t>% 피팅된 다항식의 계수 출력</w:t>
        <w:br/>
        <w:t>disp(p);</w:t>
        <w:br/>
        <w:t>```</w:t>
      </w:r>
    </w:p>
    <w:p>
      <w:pPr>
        <w:pStyle w:val="Heading2"/>
      </w:pPr>
      <w:r>
        <w:t>3. fitlm (선형 회귀 분석)</w:t>
      </w:r>
    </w:p>
    <w:p>
      <w:r>
        <w:t>- fitlm: 선형 회귀 모델을 피팅하여 데이터로부터 선형 관계를 찾음.</w:t>
        <w:br/>
        <w:t>- 복잡한 다중 선형 회귀 분석을 수행할 수 있으며, 회귀 계수 및 통계 정보를 얻을 수 있음.</w:t>
      </w:r>
    </w:p>
    <w:p>
      <w:pPr>
        <w:pStyle w:val="Heading3"/>
      </w:pPr>
      <w:r>
        <w:t>사용 예시:</w:t>
      </w:r>
    </w:p>
    <w:p>
      <w:r>
        <w:t>```matlab</w:t>
        <w:br/>
        <w:t>% 데이터 생성</w:t>
        <w:br/>
        <w:t>x = (0:0.1:10)';</w:t>
        <w:br/>
        <w:t>y = 2.5*x + 1.5 + 0.5*randn(size(x));</w:t>
        <w:br/>
        <w:br/>
        <w:t>% 선형 모델 피팅</w:t>
        <w:br/>
        <w:t>lm = fitlm(x, y);</w:t>
        <w:br/>
        <w:br/>
        <w:t>% 피팅 결과 확인</w:t>
        <w:br/>
        <w:t>disp(lm);</w:t>
        <w:br/>
        <w:t>```</w:t>
      </w:r>
    </w:p>
    <w:p>
      <w:pPr>
        <w:pStyle w:val="Heading2"/>
      </w:pPr>
      <w:r>
        <w:t>4. Symbolic Math Toolbox와 vpa (변수로 모델 찾기)</w:t>
      </w:r>
    </w:p>
    <w:p>
      <w:r>
        <w:t>- Symbolic Math Toolbox를 사용하여, 수식을 기호적으로 나타내고 미분, 적분 등의 연산을 수행할 수 있음.</w:t>
        <w:br/>
        <w:t>- 데이터를 이용하여 방정식을 추론하거나, 기호적인 해를 찾을 수 있음.</w:t>
        <w:br/>
        <w:t>- 직접적인 수식 추론보다는 기존의 수식을 분석하고 조작하는데 주로 사용.</w:t>
      </w:r>
    </w:p>
    <w:p>
      <w:pPr>
        <w:pStyle w:val="Heading2"/>
      </w:pPr>
      <w:r>
        <w:t>5. 머신러닝 및 AI 모델 활용</w:t>
      </w:r>
    </w:p>
    <w:p>
      <w:r>
        <w:t>- 복잡한 데이터로부터 수식을 추론해야 하는 경우, 딥러닝이나 기계 학습 모델을 사용할 수도 있음.</w:t>
        <w:br/>
        <w:t>- 예를 들어, 신경망을 사용하여 복잡한 데이터 패턴을 학습하고 그 결과를 기반으로 수식을 유추하는 방법도 있음.</w:t>
      </w:r>
    </w:p>
    <w:p>
      <w:pPr>
        <w:pStyle w:val="Heading2"/>
      </w:pPr>
      <w:r>
        <w:t>요약</w:t>
      </w:r>
    </w:p>
    <w:p>
      <w:r>
        <w:t>- MATLAB에서는 fit, polyfit, fitlm 등의 함수를 통해 다양한 데이터에 맞는 수식을 찾아낼 수 있음.</w:t>
        <w:br/>
        <w:t>- 어떤 모델을 사용하느냐에 따라 적합한 함수를 선택할 수 있으며, 간단한 다항식부터 복잡한 비선형 모델까지 다양한 수식을 찾는 것이 가능함.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