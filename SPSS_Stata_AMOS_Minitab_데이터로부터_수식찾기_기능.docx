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SPSS, Stata, AMOS, Minitab에서 데이터를 이용해 수식을 찾아내는 기능</w:t>
      </w:r>
    </w:p>
    <w:p>
      <w:pPr>
        <w:pStyle w:val="Heading2"/>
      </w:pPr>
      <w:r>
        <w:t>1. SPSS</w:t>
      </w:r>
    </w:p>
    <w:p>
      <w:r>
        <w:t>- **회귀 분석 (Regression Analysis):** SPSS에서는 회귀 분석을 통해 데이터를 이용해 선형 및 비선형 관계를 찾아낼 수 있습니다. 다항 회귀, 다중 회귀, 로지스틱 회귀 등 다양한 형태의 회귀 분석을 지원합니다.</w:t>
        <w:br/>
        <w:t>- **Curve Estimation:** 이 기능을 사용하면 여러 가지 모델(예: 선형, 로그, 지수 등)에 데이터를 피팅할 수 있습니다. 이를 통해 가장 적합한 수식을 찾아낼 수 있습니다.</w:t>
        <w:br/>
        <w:t>- **Nonlinear Regression:** 비선형 모델을 피팅하고자 할 때 사용하며, 사용자 정의 함수에 대한 피팅을 지원합니다.</w:t>
      </w:r>
    </w:p>
    <w:p>
      <w:pPr>
        <w:pStyle w:val="Heading3"/>
      </w:pPr>
      <w:r>
        <w:t>사용 방법:</w:t>
      </w:r>
    </w:p>
    <w:p>
      <w:r>
        <w:t>- 메뉴에서 `Analyze` -&gt; `Regression` -&gt; `Linear...` 또는 `Curve Estimation`을 선택하여 원하는 회귀 모델을 적용할 수 있습니다.</w:t>
      </w:r>
    </w:p>
    <w:p>
      <w:pPr>
        <w:pStyle w:val="Heading2"/>
      </w:pPr>
      <w:r>
        <w:t>2. Stata</w:t>
      </w:r>
    </w:p>
    <w:p>
      <w:r>
        <w:t>- **회귀 분석 (`regress`):** Stata에서는 `regress` 명령어를 사용하여 선형 회귀 분석을 수행할 수 있습니다.</w:t>
        <w:br/>
        <w:t>- **비선형 회귀 (`nl`):** `nl` 명령어를 사용하여 비선형 모델을 피팅할 수 있습니다.</w:t>
        <w:br/>
        <w:t>- **다항식 피팅 (`polyfit`):** 다항식을 피팅하는 기능도 제공합니다.</w:t>
      </w:r>
    </w:p>
    <w:p>
      <w:pPr>
        <w:pStyle w:val="Heading3"/>
      </w:pPr>
      <w:r>
        <w:t>사용 예시:</w:t>
      </w:r>
    </w:p>
    <w:p>
      <w:r>
        <w:t>```stata</w:t>
        <w:br/>
        <w:t>* 선형 회귀 분석</w:t>
        <w:br/>
        <w:t>regress y x1 x2</w:t>
        <w:br/>
        <w:br/>
        <w:t>* 비선형 회귀 분석</w:t>
        <w:br/>
        <w:t>nl (y = {a}*x1^2 + {b}*x1 + {c})</w:t>
        <w:br/>
        <w:t>```</w:t>
      </w:r>
    </w:p>
    <w:p>
      <w:pPr>
        <w:pStyle w:val="Heading2"/>
      </w:pPr>
      <w:r>
        <w:t>3. AMOS</w:t>
      </w:r>
    </w:p>
    <w:p>
      <w:r>
        <w:t>- **구조방정식 모델링 (SEM):** AMOS는 주로 구조방정식 모델링을 위한 소프트웨어로, 데이터로부터 인과관계를 포함한 복잡한 수식을 찾아내는 데 사용됩니다.</w:t>
        <w:br/>
        <w:t>- **회귀 경로 모델링:** AMOS에서 경로 다이어그램을 통해 회귀 분석을 수행할 수 있으며, 각 경로에 대한 수식을 자동으로 생성해줍니다.</w:t>
      </w:r>
    </w:p>
    <w:p>
      <w:pPr>
        <w:pStyle w:val="Heading3"/>
      </w:pPr>
      <w:r>
        <w:t>사용 방법:</w:t>
      </w:r>
    </w:p>
    <w:p>
      <w:r>
        <w:t>- 그래픽 사용자 인터페이스(GUI)를 통해 모델을 구성하고 실행하면 AMOS는 각 경로에 대한 수식과 모델 적합도 지수를 제공합니다.</w:t>
      </w:r>
    </w:p>
    <w:p>
      <w:pPr>
        <w:pStyle w:val="Heading2"/>
      </w:pPr>
      <w:r>
        <w:t>4. Minitab</w:t>
      </w:r>
    </w:p>
    <w:p>
      <w:r>
        <w:t>- **회귀 분석 (Regression):** Minitab에서는 선형 회귀, 다항 회귀, 로지스틱 회귀 등 다양한 회귀 모델을 적용하여 데이터를 분석할 수 있습니다.</w:t>
        <w:br/>
        <w:t>- **커브 피팅 (Curve Fitting):** 곡선 피팅을 통해 여러 비선형 모델에 데이터를 맞추고, 적합한 모델을 선택할 수 있습니다.</w:t>
        <w:br/>
        <w:t>- **응답 표면 분석 (Response Surface Analysis):** 복잡한 다변량 모델을 구축하여 데이터에 적합한 수식을 찾을 수 있습니다.</w:t>
      </w:r>
    </w:p>
    <w:p>
      <w:pPr>
        <w:pStyle w:val="Heading3"/>
      </w:pPr>
      <w:r>
        <w:t>사용 방법:</w:t>
      </w:r>
    </w:p>
    <w:p>
      <w:r>
        <w:t>- 메뉴에서 `Stat` -&gt; `Regression` -&gt; `Regression...`을 선택하거나, `Stat` -&gt; `Regression` -&gt; `Fitted Line Plot`을 사용하여 데이터를 시각화하면서 적합한 수식을 찾을 수 있습니다.</w:t>
      </w:r>
    </w:p>
    <w:p>
      <w:pPr>
        <w:pStyle w:val="Heading2"/>
      </w:pPr>
      <w:r>
        <w:t>요약</w:t>
      </w:r>
    </w:p>
    <w:p>
      <w:r>
        <w:t>- **SPSS**: 회귀 분석, Curve Estimation, Nonlinear Regression을 사용하여 데이터로부터 다양한 수식을 찾아낼 수 있습니다.</w:t>
        <w:br/>
        <w:t>- **Stata**: `regress`와 `nl` 명령어를 사용하여 선형 및 비선형 회귀 분석을 수행하고, 다항식 피팅을 지원합니다.</w:t>
        <w:br/>
        <w:t>- **AMOS**: 구조방정식 모델링을 통해 데이터로부터 인과관계 및 복잡한 수식을 찾아낼 수 있습니다.</w:t>
        <w:br/>
        <w:t>- **Minitab**: 회귀 분석과 커브 피팅, 응답 표면 분석을 통해 데이터를 모델링하고 수식을 찾아낼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