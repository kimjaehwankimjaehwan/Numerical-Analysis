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61C11" w14:textId="77777777" w:rsidR="00A64DC0" w:rsidRDefault="00000000">
      <w:pPr>
        <w:pStyle w:val="1"/>
        <w:rPr>
          <w:lang w:eastAsia="ko-KR"/>
        </w:rPr>
      </w:pPr>
      <w:r>
        <w:rPr>
          <w:lang w:eastAsia="ko-KR"/>
        </w:rPr>
        <w:t>롤의</w:t>
      </w:r>
      <w:r>
        <w:rPr>
          <w:lang w:eastAsia="ko-KR"/>
        </w:rPr>
        <w:t xml:space="preserve"> </w:t>
      </w:r>
      <w:r>
        <w:rPr>
          <w:lang w:eastAsia="ko-KR"/>
        </w:rPr>
        <w:t>정리</w:t>
      </w:r>
      <w:r>
        <w:rPr>
          <w:lang w:eastAsia="ko-KR"/>
        </w:rPr>
        <w:t>(Rolle's Theorem)</w:t>
      </w:r>
    </w:p>
    <w:p w14:paraId="7EAF8E0A" w14:textId="77777777" w:rsidR="00A64DC0" w:rsidRDefault="00000000">
      <w:pPr>
        <w:pStyle w:val="2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정의</w:t>
      </w:r>
    </w:p>
    <w:p w14:paraId="2FE91BFB" w14:textId="77777777" w:rsidR="00A64DC0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롤의</w:t>
      </w:r>
      <w:r>
        <w:rPr>
          <w:lang w:eastAsia="ko-KR"/>
        </w:rPr>
        <w:t xml:space="preserve"> </w:t>
      </w:r>
      <w:r>
        <w:rPr>
          <w:lang w:eastAsia="ko-KR"/>
        </w:rPr>
        <w:t>정리는</w:t>
      </w:r>
      <w:r>
        <w:rPr>
          <w:lang w:eastAsia="ko-KR"/>
        </w:rPr>
        <w:t xml:space="preserve"> </w:t>
      </w:r>
      <w:r>
        <w:rPr>
          <w:lang w:eastAsia="ko-KR"/>
        </w:rPr>
        <w:t>미분의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정리의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경우로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정리는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구간에서</w:t>
      </w:r>
      <w:r>
        <w:rPr>
          <w:lang w:eastAsia="ko-KR"/>
        </w:rPr>
        <w:t xml:space="preserve"> </w:t>
      </w:r>
      <w:r>
        <w:rPr>
          <w:lang w:eastAsia="ko-KR"/>
        </w:rPr>
        <w:t>연속이고</w:t>
      </w:r>
      <w:r>
        <w:rPr>
          <w:lang w:eastAsia="ko-KR"/>
        </w:rPr>
        <w:t xml:space="preserve">, </w:t>
      </w:r>
      <w:r>
        <w:rPr>
          <w:lang w:eastAsia="ko-KR"/>
        </w:rPr>
        <w:t>구간의</w:t>
      </w:r>
      <w:r>
        <w:rPr>
          <w:lang w:eastAsia="ko-KR"/>
        </w:rPr>
        <w:t xml:space="preserve"> </w:t>
      </w:r>
      <w:r>
        <w:rPr>
          <w:lang w:eastAsia="ko-KR"/>
        </w:rPr>
        <w:t>양</w:t>
      </w:r>
      <w:r>
        <w:rPr>
          <w:lang w:eastAsia="ko-KR"/>
        </w:rPr>
        <w:t xml:space="preserve"> </w:t>
      </w:r>
      <w:r>
        <w:rPr>
          <w:lang w:eastAsia="ko-KR"/>
        </w:rPr>
        <w:t>끝점에서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함수값이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동일하다면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적어도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점에서</w:t>
      </w:r>
      <w:r>
        <w:rPr>
          <w:lang w:eastAsia="ko-KR"/>
        </w:rPr>
        <w:t xml:space="preserve"> </w:t>
      </w:r>
      <w:r>
        <w:rPr>
          <w:lang w:eastAsia="ko-KR"/>
        </w:rPr>
        <w:t>접선이</w:t>
      </w:r>
      <w:r>
        <w:rPr>
          <w:lang w:eastAsia="ko-KR"/>
        </w:rPr>
        <w:t xml:space="preserve"> </w:t>
      </w:r>
      <w:r>
        <w:rPr>
          <w:lang w:eastAsia="ko-KR"/>
        </w:rPr>
        <w:t>수평임을</w:t>
      </w:r>
      <w:r>
        <w:rPr>
          <w:lang w:eastAsia="ko-KR"/>
        </w:rPr>
        <w:t xml:space="preserve"> </w:t>
      </w:r>
      <w:r>
        <w:rPr>
          <w:lang w:eastAsia="ko-KR"/>
        </w:rPr>
        <w:t>보장함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즉</w:t>
      </w:r>
      <w:r>
        <w:rPr>
          <w:lang w:eastAsia="ko-KR"/>
        </w:rPr>
        <w:t xml:space="preserve">,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미분값이</w:t>
      </w:r>
      <w:proofErr w:type="spellEnd"/>
      <w:r>
        <w:rPr>
          <w:lang w:eastAsia="ko-KR"/>
        </w:rPr>
        <w:t xml:space="preserve"> 0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점이</w:t>
      </w:r>
      <w:r>
        <w:rPr>
          <w:lang w:eastAsia="ko-KR"/>
        </w:rPr>
        <w:t xml:space="preserve"> </w:t>
      </w:r>
      <w:r>
        <w:rPr>
          <w:lang w:eastAsia="ko-KR"/>
        </w:rPr>
        <w:t>존재한다는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의미함</w:t>
      </w:r>
      <w:r>
        <w:rPr>
          <w:lang w:eastAsia="ko-KR"/>
        </w:rPr>
        <w:t>.</w:t>
      </w:r>
    </w:p>
    <w:p w14:paraId="1CE339E3" w14:textId="77777777" w:rsidR="00A64DC0" w:rsidRDefault="00000000">
      <w:pPr>
        <w:pStyle w:val="2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수식</w:t>
      </w:r>
    </w:p>
    <w:p w14:paraId="54307ACD" w14:textId="08A0CE41" w:rsidR="00A64DC0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f(x)</m:t>
        </m:r>
      </m:oMath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lang w:eastAsia="ko-KR"/>
        </w:rPr>
        <w:t>만족한다고</w:t>
      </w:r>
      <w:r>
        <w:rPr>
          <w:lang w:eastAsia="ko-KR"/>
        </w:rPr>
        <w:t xml:space="preserve"> </w:t>
      </w:r>
      <w:r>
        <w:rPr>
          <w:lang w:eastAsia="ko-KR"/>
        </w:rPr>
        <w:t>가정</w:t>
      </w:r>
      <w:r>
        <w:rPr>
          <w:lang w:eastAsia="ko-KR"/>
        </w:rPr>
        <w:t>:</w:t>
      </w:r>
      <w:r>
        <w:rPr>
          <w:lang w:eastAsia="ko-KR"/>
        </w:rPr>
        <w:br/>
        <w:t xml:space="preserve">  1.</w:t>
      </w:r>
      <m:oMath>
        <m:r>
          <w:rPr>
            <w:rFonts w:ascii="Cambria Math" w:hAnsi="Cambria Math"/>
            <w:lang w:eastAsia="ko-KR"/>
          </w:rPr>
          <m:t xml:space="preserve"> f(x)</m:t>
        </m:r>
      </m:oMath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[a, b]</m:t>
        </m:r>
      </m:oMath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연속임</w:t>
      </w:r>
      <w:r>
        <w:rPr>
          <w:lang w:eastAsia="ko-KR"/>
        </w:rPr>
        <w:t>.</w:t>
      </w:r>
      <w:r>
        <w:rPr>
          <w:lang w:eastAsia="ko-KR"/>
        </w:rPr>
        <w:br/>
        <w:t xml:space="preserve">  2.</w:t>
      </w:r>
      <m:oMath>
        <m:r>
          <w:rPr>
            <w:rFonts w:ascii="Cambria Math" w:hAnsi="Cambria Math"/>
            <w:lang w:eastAsia="ko-KR"/>
          </w:rPr>
          <m:t xml:space="preserve"> f(x)</m:t>
        </m:r>
      </m:oMath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(a, b)</m:t>
        </m:r>
      </m:oMath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가능함</w:t>
      </w:r>
      <w:r>
        <w:rPr>
          <w:lang w:eastAsia="ko-KR"/>
        </w:rPr>
        <w:t>.</w:t>
      </w:r>
      <w:r>
        <w:rPr>
          <w:lang w:eastAsia="ko-KR"/>
        </w:rPr>
        <w:br/>
        <w:t xml:space="preserve">  3. </w:t>
      </w:r>
      <m:oMath>
        <m:r>
          <w:rPr>
            <w:rFonts w:ascii="Cambria Math" w:hAnsi="Cambria Math"/>
            <w:lang w:eastAsia="ko-KR"/>
          </w:rPr>
          <m:t>f(a) = f(b)</m:t>
        </m:r>
      </m:oMath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이때</w:t>
      </w:r>
      <w:r>
        <w:rPr>
          <w:lang w:eastAsia="ko-KR"/>
        </w:rPr>
        <w:t xml:space="preserve">,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(a, b)</m:t>
        </m:r>
      </m:oMath>
      <w:r>
        <w:rPr>
          <w:lang w:eastAsia="ko-KR"/>
        </w:rPr>
        <w:t xml:space="preserve"> </w:t>
      </w:r>
      <w:r>
        <w:rPr>
          <w:lang w:eastAsia="ko-KR"/>
        </w:rPr>
        <w:t>내에</w:t>
      </w:r>
      <w:r>
        <w:rPr>
          <w:lang w:eastAsia="ko-KR"/>
        </w:rPr>
        <w:t xml:space="preserve"> </w:t>
      </w:r>
      <w:r>
        <w:rPr>
          <w:lang w:eastAsia="ko-KR"/>
        </w:rPr>
        <w:t>적어도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점</w:t>
      </w:r>
      <w:r>
        <w:rPr>
          <w:lang w:eastAsia="ko-KR"/>
        </w:rPr>
        <w:t xml:space="preserve"> c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존재하여</w:t>
      </w:r>
      <w:r>
        <w:rPr>
          <w:lang w:eastAsia="ko-KR"/>
        </w:rPr>
        <w:t>:</w:t>
      </w:r>
      <w:r>
        <w:rPr>
          <w:lang w:eastAsia="ko-KR"/>
        </w:rPr>
        <w:br/>
        <w:t xml:space="preserve"> </w:t>
      </w:r>
      <m:oMath>
        <m:r>
          <w:rPr>
            <w:rFonts w:ascii="Cambria Math" w:hAnsi="Cambria Math"/>
            <w:lang w:eastAsia="ko-KR"/>
          </w:rPr>
          <m:t xml:space="preserve"> f'(c) = 0</m:t>
        </m:r>
      </m:oMath>
    </w:p>
    <w:p w14:paraId="62E3F34C" w14:textId="77777777" w:rsidR="00A64DC0" w:rsidRDefault="00000000">
      <w:pPr>
        <w:pStyle w:val="2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직관적</w:t>
      </w:r>
      <w:r>
        <w:rPr>
          <w:lang w:eastAsia="ko-KR"/>
        </w:rPr>
        <w:t xml:space="preserve"> </w:t>
      </w:r>
      <w:r>
        <w:rPr>
          <w:lang w:eastAsia="ko-KR"/>
        </w:rPr>
        <w:t>의미</w:t>
      </w:r>
    </w:p>
    <w:p w14:paraId="5DF988DE" w14:textId="77777777" w:rsidR="00A64DC0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롤의</w:t>
      </w:r>
      <w:r>
        <w:rPr>
          <w:lang w:eastAsia="ko-KR"/>
        </w:rPr>
        <w:t xml:space="preserve"> </w:t>
      </w:r>
      <w:r>
        <w:rPr>
          <w:lang w:eastAsia="ko-KR"/>
        </w:rPr>
        <w:t>정리는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구간의</w:t>
      </w:r>
      <w:r>
        <w:rPr>
          <w:lang w:eastAsia="ko-KR"/>
        </w:rPr>
        <w:t xml:space="preserve"> </w:t>
      </w:r>
      <w:r>
        <w:rPr>
          <w:lang w:eastAsia="ko-KR"/>
        </w:rPr>
        <w:t>양</w:t>
      </w:r>
      <w:r>
        <w:rPr>
          <w:lang w:eastAsia="ko-KR"/>
        </w:rPr>
        <w:t xml:space="preserve"> </w:t>
      </w:r>
      <w:r>
        <w:rPr>
          <w:lang w:eastAsia="ko-KR"/>
        </w:rPr>
        <w:t>끝점에서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가지면</w:t>
      </w:r>
      <w:r>
        <w:rPr>
          <w:lang w:eastAsia="ko-KR"/>
        </w:rPr>
        <w:t xml:space="preserve">,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r>
        <w:rPr>
          <w:lang w:eastAsia="ko-KR"/>
        </w:rPr>
        <w:t>내에서</w:t>
      </w:r>
      <w:r>
        <w:rPr>
          <w:lang w:eastAsia="ko-KR"/>
        </w:rPr>
        <w:t xml:space="preserve"> </w:t>
      </w:r>
      <w:r>
        <w:rPr>
          <w:lang w:eastAsia="ko-KR"/>
        </w:rPr>
        <w:t>적어도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점에서</w:t>
      </w:r>
      <w:r>
        <w:rPr>
          <w:lang w:eastAsia="ko-KR"/>
        </w:rPr>
        <w:t xml:space="preserve"> </w:t>
      </w:r>
      <w:r>
        <w:rPr>
          <w:lang w:eastAsia="ko-KR"/>
        </w:rPr>
        <w:t>접선이</w:t>
      </w:r>
      <w:r>
        <w:rPr>
          <w:lang w:eastAsia="ko-KR"/>
        </w:rPr>
        <w:t xml:space="preserve"> </w:t>
      </w:r>
      <w:r>
        <w:rPr>
          <w:lang w:eastAsia="ko-KR"/>
        </w:rPr>
        <w:t>수평이</w:t>
      </w:r>
      <w:r>
        <w:rPr>
          <w:lang w:eastAsia="ko-KR"/>
        </w:rPr>
        <w:t xml:space="preserve"> </w:t>
      </w:r>
      <w:r>
        <w:rPr>
          <w:lang w:eastAsia="ko-KR"/>
        </w:rPr>
        <w:t>된다는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보장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생각해보면</w:t>
      </w:r>
      <w:r>
        <w:rPr>
          <w:lang w:eastAsia="ko-KR"/>
        </w:rPr>
        <w:t xml:space="preserve">, </w:t>
      </w:r>
      <w:r>
        <w:rPr>
          <w:lang w:eastAsia="ko-KR"/>
        </w:rPr>
        <w:t>시작과</w:t>
      </w:r>
      <w:r>
        <w:rPr>
          <w:lang w:eastAsia="ko-KR"/>
        </w:rPr>
        <w:t xml:space="preserve"> </w:t>
      </w:r>
      <w:r>
        <w:rPr>
          <w:lang w:eastAsia="ko-KR"/>
        </w:rPr>
        <w:t>끝이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높이의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점을</w:t>
      </w:r>
      <w:r>
        <w:rPr>
          <w:lang w:eastAsia="ko-KR"/>
        </w:rPr>
        <w:t xml:space="preserve"> </w:t>
      </w:r>
      <w:r>
        <w:rPr>
          <w:lang w:eastAsia="ko-KR"/>
        </w:rPr>
        <w:t>가진다면</w:t>
      </w:r>
      <w:r>
        <w:rPr>
          <w:lang w:eastAsia="ko-KR"/>
        </w:rPr>
        <w:t xml:space="preserve"> </w:t>
      </w:r>
      <w:r>
        <w:rPr>
          <w:lang w:eastAsia="ko-KR"/>
        </w:rPr>
        <w:t>중간에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번은</w:t>
      </w:r>
      <w:r>
        <w:rPr>
          <w:lang w:eastAsia="ko-KR"/>
        </w:rPr>
        <w:t xml:space="preserve"> </w:t>
      </w:r>
      <w:r>
        <w:rPr>
          <w:lang w:eastAsia="ko-KR"/>
        </w:rPr>
        <w:t>오르거나</w:t>
      </w:r>
      <w:r>
        <w:rPr>
          <w:lang w:eastAsia="ko-KR"/>
        </w:rPr>
        <w:t xml:space="preserve"> </w:t>
      </w:r>
      <w:r>
        <w:rPr>
          <w:lang w:eastAsia="ko-KR"/>
        </w:rPr>
        <w:t>내리는</w:t>
      </w:r>
      <w:r>
        <w:rPr>
          <w:lang w:eastAsia="ko-KR"/>
        </w:rPr>
        <w:t xml:space="preserve"> </w:t>
      </w:r>
      <w:r>
        <w:rPr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lang w:eastAsia="ko-KR"/>
        </w:rPr>
        <w:t>수평이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수밖에</w:t>
      </w:r>
      <w:r>
        <w:rPr>
          <w:lang w:eastAsia="ko-KR"/>
        </w:rPr>
        <w:t xml:space="preserve"> </w:t>
      </w:r>
      <w:r>
        <w:rPr>
          <w:lang w:eastAsia="ko-KR"/>
        </w:rPr>
        <w:t>없음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공을</w:t>
      </w:r>
      <w:r>
        <w:rPr>
          <w:lang w:eastAsia="ko-KR"/>
        </w:rPr>
        <w:t xml:space="preserve"> </w:t>
      </w:r>
      <w:r>
        <w:rPr>
          <w:lang w:eastAsia="ko-KR"/>
        </w:rPr>
        <w:t>위로</w:t>
      </w:r>
      <w:r>
        <w:rPr>
          <w:lang w:eastAsia="ko-KR"/>
        </w:rPr>
        <w:t xml:space="preserve"> </w:t>
      </w:r>
      <w:r>
        <w:rPr>
          <w:lang w:eastAsia="ko-KR"/>
        </w:rPr>
        <w:t>던졌을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공이</w:t>
      </w:r>
      <w:r>
        <w:rPr>
          <w:lang w:eastAsia="ko-KR"/>
        </w:rPr>
        <w:t xml:space="preserve"> </w:t>
      </w:r>
      <w:r>
        <w:rPr>
          <w:lang w:eastAsia="ko-KR"/>
        </w:rPr>
        <w:t>최고점에</w:t>
      </w:r>
      <w:r>
        <w:rPr>
          <w:lang w:eastAsia="ko-KR"/>
        </w:rPr>
        <w:t xml:space="preserve"> </w:t>
      </w:r>
      <w:r>
        <w:rPr>
          <w:lang w:eastAsia="ko-KR"/>
        </w:rPr>
        <w:t>도달하면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순간</w:t>
      </w:r>
      <w:r>
        <w:rPr>
          <w:lang w:eastAsia="ko-KR"/>
        </w:rPr>
        <w:t xml:space="preserve"> </w:t>
      </w:r>
      <w:r>
        <w:rPr>
          <w:lang w:eastAsia="ko-KR"/>
        </w:rPr>
        <w:t>속도가</w:t>
      </w:r>
      <w:r>
        <w:rPr>
          <w:lang w:eastAsia="ko-KR"/>
        </w:rPr>
        <w:t xml:space="preserve"> 0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원리임</w:t>
      </w:r>
      <w:r>
        <w:rPr>
          <w:lang w:eastAsia="ko-KR"/>
        </w:rPr>
        <w:t>.</w:t>
      </w:r>
    </w:p>
    <w:p w14:paraId="490499D2" w14:textId="77777777" w:rsidR="00A64DC0" w:rsidRDefault="00000000">
      <w:pPr>
        <w:pStyle w:val="21"/>
      </w:pPr>
      <w:r>
        <w:t xml:space="preserve">4. </w:t>
      </w:r>
      <w:proofErr w:type="spellStart"/>
      <w:r>
        <w:t>예시</w:t>
      </w:r>
      <w:proofErr w:type="spellEnd"/>
    </w:p>
    <w:p w14:paraId="508DD9B7" w14:textId="151B9EEB" w:rsidR="00A64DC0" w:rsidRDefault="00000000">
      <w:pPr>
        <w:pStyle w:val="a"/>
      </w:pPr>
      <w:r>
        <w:t xml:space="preserve">1. </w:t>
      </w:r>
      <w:proofErr w:type="spellStart"/>
      <w:r>
        <w:t>이차</w:t>
      </w:r>
      <w:proofErr w:type="spellEnd"/>
      <w:r>
        <w:t xml:space="preserve"> </w:t>
      </w:r>
      <w:proofErr w:type="spellStart"/>
      <w:r>
        <w:t>함수</w:t>
      </w:r>
      <w:proofErr w:type="spellEnd"/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 xml:space="preserve"> 4x + 4</m:t>
        </m:r>
      </m:oMath>
    </w:p>
    <w:p w14:paraId="6CE625CF" w14:textId="4814EB86" w:rsidR="00A64DC0" w:rsidRDefault="00000000">
      <w:pPr>
        <w:pStyle w:val="20"/>
        <w:rPr>
          <w:lang w:eastAsia="ko-KR"/>
        </w:rPr>
      </w:pPr>
      <w:r>
        <w:rPr>
          <w:lang w:eastAsia="ko-KR"/>
        </w:rPr>
        <w:t xml:space="preserve">   -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x</m:t>
            </m:r>
          </m:e>
        </m:d>
        <m:r>
          <w:rPr>
            <w:rFonts w:ascii="Cambria Math" w:hAnsi="Cambria Math"/>
            <w:lang w:eastAsia="ko-KR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x-2</m:t>
                </m:r>
              </m:e>
            </m:d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</m:oMath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x = 2</m:t>
        </m:r>
      </m:oMath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최소값을</w:t>
      </w:r>
      <w:r>
        <w:rPr>
          <w:lang w:eastAsia="ko-KR"/>
        </w:rPr>
        <w:t xml:space="preserve"> </w:t>
      </w:r>
      <w:r>
        <w:rPr>
          <w:lang w:eastAsia="ko-KR"/>
        </w:rPr>
        <w:t>가짐</w:t>
      </w:r>
      <w:r>
        <w:rPr>
          <w:lang w:eastAsia="ko-KR"/>
        </w:rPr>
        <w:t>.</w:t>
      </w:r>
      <w:r>
        <w:rPr>
          <w:lang w:eastAsia="ko-KR"/>
        </w:rPr>
        <w:br/>
        <w:t xml:space="preserve">   -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[0, 4]</m:t>
        </m:r>
      </m:oMath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이차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   f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0</m:t>
              </m:r>
            </m:e>
          </m:d>
          <m:r>
            <w:rPr>
              <w:rFonts w:ascii="Cambria Math" w:hAnsi="Cambria Math"/>
              <w:lang w:eastAsia="ko-KR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0-2</m:t>
                  </m:r>
                </m:e>
              </m:d>
            </m:e>
            <m:sup>
              <m:r>
                <w:rPr>
                  <w:rFonts w:ascii="Cambria Math" w:hAnsi="Cambria Math"/>
                  <w:lang w:eastAsia="ko-KR"/>
                </w:rPr>
                <m:t>2</m:t>
              </m:r>
            </m:sup>
          </m:sSup>
          <m:r>
            <w:rPr>
              <w:rFonts w:ascii="Cambria Math" w:hAnsi="Cambria Math"/>
              <w:lang w:eastAsia="ko-KR"/>
            </w:rPr>
            <m:t>= 4,   f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4</m:t>
              </m:r>
            </m:e>
          </m:d>
          <m:r>
            <w:rPr>
              <w:rFonts w:ascii="Cambria Math" w:hAnsi="Cambria Math"/>
              <w:lang w:eastAsia="ko-KR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4-2</m:t>
                  </m:r>
                </m:e>
              </m:d>
            </m:e>
            <m:sup>
              <m:r>
                <w:rPr>
                  <w:rFonts w:ascii="Cambria Math" w:hAnsi="Cambria Math"/>
                  <w:lang w:eastAsia="ko-KR"/>
                </w:rPr>
                <m:t>2</m:t>
              </m:r>
            </m:sup>
          </m:sSup>
          <m:r>
            <w:rPr>
              <w:rFonts w:ascii="Cambria Math" w:hAnsi="Cambria Math"/>
              <w:lang w:eastAsia="ko-KR"/>
            </w:rPr>
            <m:t>= 4</m:t>
          </m:r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 xml:space="preserve">   - </w:t>
      </w:r>
      <w:r>
        <w:rPr>
          <w:lang w:eastAsia="ko-KR"/>
        </w:rPr>
        <w:t>양</w:t>
      </w:r>
      <w:r>
        <w:rPr>
          <w:lang w:eastAsia="ko-KR"/>
        </w:rPr>
        <w:t xml:space="preserve"> </w:t>
      </w:r>
      <w:r>
        <w:rPr>
          <w:lang w:eastAsia="ko-KR"/>
        </w:rPr>
        <w:t>끝점에서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함수값이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동일하므로</w:t>
      </w:r>
      <w:r>
        <w:rPr>
          <w:lang w:eastAsia="ko-KR"/>
        </w:rPr>
        <w:t xml:space="preserve"> </w:t>
      </w:r>
      <w:r>
        <w:rPr>
          <w:lang w:eastAsia="ko-KR"/>
        </w:rPr>
        <w:t>롤의</w:t>
      </w:r>
      <w:r>
        <w:rPr>
          <w:lang w:eastAsia="ko-KR"/>
        </w:rPr>
        <w:t xml:space="preserve"> </w:t>
      </w:r>
      <w:r>
        <w:rPr>
          <w:lang w:eastAsia="ko-KR"/>
        </w:rPr>
        <w:t>정리가</w:t>
      </w:r>
      <w:r>
        <w:rPr>
          <w:lang w:eastAsia="ko-KR"/>
        </w:rPr>
        <w:t xml:space="preserve"> </w:t>
      </w:r>
      <w:r>
        <w:rPr>
          <w:lang w:eastAsia="ko-KR"/>
        </w:rPr>
        <w:t>적용됨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lastRenderedPageBreak/>
        <w:t xml:space="preserve">   - </w:t>
      </w:r>
      <w:r>
        <w:rPr>
          <w:lang w:eastAsia="ko-KR"/>
        </w:rPr>
        <w:t>미분하여</w:t>
      </w:r>
      <w:r>
        <w:rPr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f</m:t>
            </m:r>
          </m:e>
          <m:sup>
            <m:r>
              <w:rPr>
                <w:rFonts w:ascii="Cambria Math" w:hAnsi="Cambria Math"/>
                <w:lang w:eastAsia="ko-KR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x</m:t>
            </m:r>
          </m:e>
        </m:d>
        <m:r>
          <w:rPr>
            <w:rFonts w:ascii="Cambria Math" w:hAnsi="Cambria Math"/>
            <w:lang w:eastAsia="ko-KR"/>
          </w:rPr>
          <m:t>= 2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x-2</m:t>
            </m:r>
          </m:e>
        </m:d>
      </m:oMath>
      <w:r>
        <w:rPr>
          <w:lang w:eastAsia="ko-KR"/>
        </w:rPr>
        <w:t xml:space="preserve"> </w:t>
      </w:r>
      <w:r>
        <w:rPr>
          <w:lang w:eastAsia="ko-KR"/>
        </w:rPr>
        <w:t>이므로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  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f</m:t>
              </m:r>
            </m:e>
            <m:sup>
              <m:r>
                <w:rPr>
                  <w:rFonts w:ascii="Cambria Math" w:hAnsi="Cambria Math"/>
                  <w:lang w:eastAsia="ko-KR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c</m:t>
              </m:r>
            </m:e>
          </m:d>
          <m:r>
            <w:rPr>
              <w:rFonts w:ascii="Cambria Math" w:hAnsi="Cambria Math"/>
              <w:lang w:eastAsia="ko-KR"/>
            </w:rPr>
            <m:t>= 0  ⇒  2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c-2</m:t>
              </m:r>
            </m:e>
          </m:d>
          <m:r>
            <w:rPr>
              <w:rFonts w:ascii="Cambria Math" w:hAnsi="Cambria Math"/>
              <w:lang w:eastAsia="ko-KR"/>
            </w:rPr>
            <m:t>= 0  ⇒  c = 2</m:t>
          </m:r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 xml:space="preserve">   - </w:t>
      </w:r>
      <w:r>
        <w:rPr>
          <w:lang w:eastAsia="ko-KR"/>
        </w:rPr>
        <w:t>따라서</w:t>
      </w:r>
      <w:r>
        <w:rPr>
          <w:lang w:eastAsia="ko-KR"/>
        </w:rPr>
        <w:t xml:space="preserve">, </w:t>
      </w:r>
      <m:oMath>
        <m:r>
          <w:rPr>
            <w:rFonts w:ascii="Cambria Math" w:hAnsi="Cambria Math"/>
            <w:lang w:eastAsia="ko-KR"/>
          </w:rPr>
          <m:t>c = 2</m:t>
        </m:r>
      </m:oMath>
      <w:r>
        <w:rPr>
          <w:lang w:eastAsia="ko-KR"/>
        </w:rPr>
        <w:t>에서</w:t>
      </w:r>
      <w:r>
        <w:rPr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f</m:t>
            </m:r>
          </m:e>
          <m:sup>
            <m:r>
              <w:rPr>
                <w:rFonts w:ascii="Cambria Math" w:hAnsi="Cambria Math"/>
                <w:lang w:eastAsia="ko-KR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c</m:t>
            </m:r>
          </m:e>
        </m:d>
        <m:r>
          <w:rPr>
            <w:rFonts w:ascii="Cambria Math" w:hAnsi="Cambria Math"/>
            <w:lang w:eastAsia="ko-KR"/>
          </w:rPr>
          <m:t>= 0.</m:t>
        </m:r>
      </m:oMath>
    </w:p>
    <w:p w14:paraId="5445585B" w14:textId="162957BA" w:rsidR="00A64DC0" w:rsidRDefault="00000000">
      <w:pPr>
        <w:pStyle w:val="a"/>
      </w:pPr>
      <w:r>
        <w:t xml:space="preserve">2. </w:t>
      </w:r>
      <w:proofErr w:type="spellStart"/>
      <w:r>
        <w:t>삼차</w:t>
      </w:r>
      <w:proofErr w:type="spellEnd"/>
      <w:r>
        <w:t xml:space="preserve"> </w:t>
      </w:r>
      <w:proofErr w:type="spellStart"/>
      <w:r>
        <w:t>함수</w:t>
      </w:r>
      <w:proofErr w:type="spellEnd"/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 xml:space="preserve"> 3x + 2</m:t>
        </m:r>
      </m:oMath>
    </w:p>
    <w:p w14:paraId="035B731A" w14:textId="14FA6A80" w:rsidR="00A64DC0" w:rsidRDefault="00000000">
      <w:pPr>
        <w:pStyle w:val="20"/>
        <w:rPr>
          <w:lang w:eastAsia="ko-KR"/>
        </w:rPr>
      </w:pPr>
      <w:r>
        <w:rPr>
          <w:lang w:eastAsia="ko-KR"/>
        </w:rPr>
        <w:t xml:space="preserve">   -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0, 2</m:t>
            </m:r>
          </m:e>
        </m:d>
      </m:oMath>
      <w:r>
        <w:rPr>
          <w:lang w:eastAsia="ko-KR"/>
        </w:rPr>
        <w:t>에서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   f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0</m:t>
              </m:r>
            </m:e>
          </m:d>
          <m:r>
            <w:rPr>
              <w:rFonts w:ascii="Cambria Math" w:hAnsi="Cambria Math"/>
              <w:lang w:eastAsia="ko-KR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0</m:t>
              </m:r>
            </m:e>
            <m:sup>
              <m:r>
                <w:rPr>
                  <w:rFonts w:ascii="Cambria Math" w:hAnsi="Cambria Math"/>
                  <w:lang w:eastAsia="ko-KR"/>
                </w:rPr>
                <m:t>3</m:t>
              </m:r>
            </m:sup>
          </m:sSup>
          <m:r>
            <w:rPr>
              <w:rFonts w:ascii="Cambria Math" w:hAnsi="Cambria Math"/>
              <w:lang w:eastAsia="ko-KR"/>
            </w:rPr>
            <m:t>- 3 × 0 + 2 = 2,   f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2</m:t>
              </m:r>
            </m:e>
          </m:d>
          <m:r>
            <w:rPr>
              <w:rFonts w:ascii="Cambria Math" w:hAnsi="Cambria Math"/>
              <w:lang w:eastAsia="ko-KR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2</m:t>
              </m:r>
            </m:e>
            <m:sup>
              <m:r>
                <w:rPr>
                  <w:rFonts w:ascii="Cambria Math" w:hAnsi="Cambria Math"/>
                  <w:lang w:eastAsia="ko-KR"/>
                </w:rPr>
                <m:t>3</m:t>
              </m:r>
            </m:sup>
          </m:sSup>
          <m:r>
            <w:rPr>
              <w:rFonts w:ascii="Cambria Math" w:hAnsi="Cambria Math"/>
              <w:lang w:eastAsia="ko-KR"/>
            </w:rPr>
            <m:t>- 3 × 2 + 2 = 8 - 6 + 2 = 2</m:t>
          </m:r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 xml:space="preserve">   - </w:t>
      </w:r>
      <m:oMath>
        <m:r>
          <w:rPr>
            <w:rFonts w:ascii="Cambria Math" w:hAnsi="Cambria Math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0</m:t>
            </m:r>
          </m:e>
        </m:d>
        <m:r>
          <w:rPr>
            <w:rFonts w:ascii="Cambria Math" w:hAnsi="Cambria Math"/>
            <w:lang w:eastAsia="ko-KR"/>
          </w:rPr>
          <m:t>= 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2</m:t>
            </m:r>
          </m:e>
        </m:d>
      </m:oMath>
      <w:r>
        <w:rPr>
          <w:lang w:eastAsia="ko-KR"/>
        </w:rPr>
        <w:t xml:space="preserve"> </w:t>
      </w:r>
      <w:r>
        <w:rPr>
          <w:lang w:eastAsia="ko-KR"/>
        </w:rPr>
        <w:t>이므로</w:t>
      </w:r>
      <w:r>
        <w:rPr>
          <w:lang w:eastAsia="ko-KR"/>
        </w:rPr>
        <w:t xml:space="preserve"> </w:t>
      </w:r>
      <w:r>
        <w:rPr>
          <w:lang w:eastAsia="ko-KR"/>
        </w:rPr>
        <w:t>롤의</w:t>
      </w:r>
      <w:r>
        <w:rPr>
          <w:lang w:eastAsia="ko-KR"/>
        </w:rPr>
        <w:t xml:space="preserve"> </w:t>
      </w:r>
      <w:r>
        <w:rPr>
          <w:lang w:eastAsia="ko-KR"/>
        </w:rPr>
        <w:t>정리를</w:t>
      </w:r>
      <w:r>
        <w:rPr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  <w:r>
        <w:rPr>
          <w:lang w:eastAsia="ko-KR"/>
        </w:rPr>
        <w:br/>
        <w:t xml:space="preserve">   - </w:t>
      </w:r>
      <w:r>
        <w:rPr>
          <w:lang w:eastAsia="ko-KR"/>
        </w:rPr>
        <w:t>미분하여</w:t>
      </w:r>
      <w:r>
        <w:rPr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f</m:t>
            </m:r>
          </m:e>
          <m:sup>
            <m:r>
              <w:rPr>
                <w:rFonts w:ascii="Cambria Math" w:hAnsi="Cambria Math"/>
                <w:lang w:eastAsia="ko-KR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x</m:t>
            </m:r>
          </m:e>
        </m:d>
        <m:r>
          <w:rPr>
            <w:rFonts w:ascii="Cambria Math" w:hAnsi="Cambria Math"/>
            <w:lang w:eastAsia="ko-KR"/>
          </w:rPr>
          <m:t>= 3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- 3</m:t>
        </m:r>
      </m:oMath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  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f</m:t>
              </m:r>
            </m:e>
            <m:sup>
              <m:r>
                <w:rPr>
                  <w:rFonts w:ascii="Cambria Math" w:hAnsi="Cambria Math"/>
                  <w:lang w:eastAsia="ko-KR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c</m:t>
              </m:r>
            </m:e>
          </m:d>
          <m:r>
            <w:rPr>
              <w:rFonts w:ascii="Cambria Math" w:hAnsi="Cambria Math"/>
              <w:lang w:eastAsia="ko-KR"/>
            </w:rPr>
            <m:t>= 0  ⇒  3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c</m:t>
              </m:r>
            </m:e>
            <m:sup>
              <m:r>
                <w:rPr>
                  <w:rFonts w:ascii="Cambria Math" w:hAnsi="Cambria Math"/>
                  <w:lang w:eastAsia="ko-KR"/>
                </w:rPr>
                <m:t>2</m:t>
              </m:r>
            </m:sup>
          </m:sSup>
          <m:r>
            <w:rPr>
              <w:rFonts w:ascii="Cambria Math" w:hAnsi="Cambria Math"/>
              <w:lang w:eastAsia="ko-KR"/>
            </w:rPr>
            <m:t xml:space="preserve">- 3 = 0  ⇒ 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c</m:t>
              </m:r>
            </m:e>
            <m:sup>
              <m:r>
                <w:rPr>
                  <w:rFonts w:ascii="Cambria Math" w:hAnsi="Cambria Math"/>
                  <w:lang w:eastAsia="ko-KR"/>
                </w:rPr>
                <m:t>2</m:t>
              </m:r>
            </m:sup>
          </m:sSup>
          <m:r>
            <w:rPr>
              <w:rFonts w:ascii="Cambria Math" w:hAnsi="Cambria Math"/>
              <w:lang w:eastAsia="ko-KR"/>
            </w:rPr>
            <m:t>= 1  ⇒  c = 1</m:t>
          </m:r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 xml:space="preserve">   - </w:t>
      </w:r>
      <w:r>
        <w:rPr>
          <w:lang w:eastAsia="ko-KR"/>
        </w:rPr>
        <w:t>따라서</w:t>
      </w:r>
      <w:r>
        <w:rPr>
          <w:lang w:eastAsia="ko-KR"/>
        </w:rPr>
        <w:t xml:space="preserve">, </w:t>
      </w:r>
      <m:oMath>
        <m:r>
          <w:rPr>
            <w:rFonts w:ascii="Cambria Math" w:hAnsi="Cambria Math"/>
            <w:lang w:eastAsia="ko-KR"/>
          </w:rPr>
          <m:t>c = 1</m:t>
        </m:r>
      </m:oMath>
      <w:r>
        <w:rPr>
          <w:lang w:eastAsia="ko-KR"/>
        </w:rPr>
        <w:t>에서</w:t>
      </w:r>
      <w:r>
        <w:rPr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f</m:t>
            </m:r>
          </m:e>
          <m:sup>
            <m:r>
              <w:rPr>
                <w:rFonts w:ascii="Cambria Math" w:hAnsi="Cambria Math"/>
                <w:lang w:eastAsia="ko-KR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c</m:t>
            </m:r>
          </m:e>
        </m:d>
        <m:r>
          <w:rPr>
            <w:rFonts w:ascii="Cambria Math" w:hAnsi="Cambria Math"/>
            <w:lang w:eastAsia="ko-KR"/>
          </w:rPr>
          <m:t>= 0.</m:t>
        </m:r>
      </m:oMath>
    </w:p>
    <w:p w14:paraId="665B7054" w14:textId="77777777" w:rsidR="00A64DC0" w:rsidRDefault="00000000">
      <w:pPr>
        <w:pStyle w:val="21"/>
        <w:rPr>
          <w:lang w:eastAsia="ko-KR"/>
        </w:rPr>
      </w:pPr>
      <w:r>
        <w:rPr>
          <w:lang w:eastAsia="ko-KR"/>
        </w:rPr>
        <w:t xml:space="preserve">5. </w:t>
      </w:r>
      <w:r>
        <w:rPr>
          <w:lang w:eastAsia="ko-KR"/>
        </w:rPr>
        <w:t>중요성</w:t>
      </w:r>
    </w:p>
    <w:p w14:paraId="5CF13615" w14:textId="77777777" w:rsidR="00A64DC0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롤의</w:t>
      </w:r>
      <w:r>
        <w:rPr>
          <w:lang w:eastAsia="ko-KR"/>
        </w:rPr>
        <w:t xml:space="preserve"> </w:t>
      </w:r>
      <w:r>
        <w:rPr>
          <w:lang w:eastAsia="ko-KR"/>
        </w:rPr>
        <w:t>정리는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극대값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극소값을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찾는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정리는</w:t>
      </w:r>
      <w:r>
        <w:rPr>
          <w:lang w:eastAsia="ko-KR"/>
        </w:rPr>
        <w:t xml:space="preserve"> </w:t>
      </w:r>
      <w:r>
        <w:rPr>
          <w:lang w:eastAsia="ko-KR"/>
        </w:rPr>
        <w:t>미분의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정리의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경우이며</w:t>
      </w:r>
      <w:r>
        <w:rPr>
          <w:lang w:eastAsia="ko-KR"/>
        </w:rPr>
        <w:t xml:space="preserve">,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변곡점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극점을</w:t>
      </w:r>
      <w:r>
        <w:rPr>
          <w:lang w:eastAsia="ko-KR"/>
        </w:rPr>
        <w:t xml:space="preserve"> </w:t>
      </w:r>
      <w:r>
        <w:rPr>
          <w:lang w:eastAsia="ko-KR"/>
        </w:rPr>
        <w:t>식별하는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도움을</w:t>
      </w:r>
      <w:r>
        <w:rPr>
          <w:lang w:eastAsia="ko-KR"/>
        </w:rPr>
        <w:t xml:space="preserve"> </w:t>
      </w:r>
      <w:r>
        <w:rPr>
          <w:lang w:eastAsia="ko-KR"/>
        </w:rPr>
        <w:t>줌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또한</w:t>
      </w:r>
      <w:r>
        <w:rPr>
          <w:lang w:eastAsia="ko-KR"/>
        </w:rPr>
        <w:t xml:space="preserve">, </w:t>
      </w:r>
      <w:r>
        <w:rPr>
          <w:lang w:eastAsia="ko-KR"/>
        </w:rPr>
        <w:t>연속함수와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가능함수의</w:t>
      </w:r>
      <w:r>
        <w:rPr>
          <w:lang w:eastAsia="ko-KR"/>
        </w:rPr>
        <w:t xml:space="preserve"> </w:t>
      </w:r>
      <w:r>
        <w:rPr>
          <w:lang w:eastAsia="ko-KR"/>
        </w:rPr>
        <w:t>성질을</w:t>
      </w:r>
      <w:r>
        <w:rPr>
          <w:lang w:eastAsia="ko-KR"/>
        </w:rPr>
        <w:t xml:space="preserve"> </w:t>
      </w:r>
      <w:r>
        <w:rPr>
          <w:lang w:eastAsia="ko-KR"/>
        </w:rPr>
        <w:t>분석할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기초로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정리임</w:t>
      </w:r>
      <w:r>
        <w:rPr>
          <w:lang w:eastAsia="ko-KR"/>
        </w:rPr>
        <w:t>.</w:t>
      </w:r>
    </w:p>
    <w:p w14:paraId="2CB4AF3A" w14:textId="77777777" w:rsidR="00A64DC0" w:rsidRDefault="00000000">
      <w:pPr>
        <w:pStyle w:val="21"/>
        <w:rPr>
          <w:lang w:eastAsia="ko-KR"/>
        </w:rPr>
      </w:pPr>
      <w:r>
        <w:rPr>
          <w:lang w:eastAsia="ko-KR"/>
        </w:rPr>
        <w:t xml:space="preserve">6. </w:t>
      </w:r>
      <w:r>
        <w:rPr>
          <w:lang w:eastAsia="ko-KR"/>
        </w:rPr>
        <w:t>롤의</w:t>
      </w:r>
      <w:r>
        <w:rPr>
          <w:lang w:eastAsia="ko-KR"/>
        </w:rPr>
        <w:t xml:space="preserve"> </w:t>
      </w:r>
      <w:r>
        <w:rPr>
          <w:lang w:eastAsia="ko-KR"/>
        </w:rPr>
        <w:t>정리와</w:t>
      </w:r>
      <w:r>
        <w:rPr>
          <w:lang w:eastAsia="ko-KR"/>
        </w:rPr>
        <w:t xml:space="preserve"> </w:t>
      </w:r>
      <w:r>
        <w:rPr>
          <w:lang w:eastAsia="ko-KR"/>
        </w:rPr>
        <w:t>미분의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정리의</w:t>
      </w:r>
      <w:r>
        <w:rPr>
          <w:lang w:eastAsia="ko-KR"/>
        </w:rPr>
        <w:t xml:space="preserve"> </w:t>
      </w:r>
      <w:r>
        <w:rPr>
          <w:lang w:eastAsia="ko-KR"/>
        </w:rPr>
        <w:t>관계</w:t>
      </w:r>
    </w:p>
    <w:p w14:paraId="2AB3179E" w14:textId="06A9A73B" w:rsidR="00A64DC0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미분의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정리는</w:t>
      </w:r>
      <w:r>
        <w:rPr>
          <w:lang w:eastAsia="ko-KR"/>
        </w:rPr>
        <w:t xml:space="preserve"> </w:t>
      </w:r>
      <w:r>
        <w:rPr>
          <w:lang w:eastAsia="ko-KR"/>
        </w:rPr>
        <w:t>롤의</w:t>
      </w:r>
      <w:r>
        <w:rPr>
          <w:lang w:eastAsia="ko-KR"/>
        </w:rPr>
        <w:t xml:space="preserve"> </w:t>
      </w:r>
      <w:r>
        <w:rPr>
          <w:lang w:eastAsia="ko-KR"/>
        </w:rPr>
        <w:t>정리의</w:t>
      </w:r>
      <w:r>
        <w:rPr>
          <w:lang w:eastAsia="ko-KR"/>
        </w:rPr>
        <w:t xml:space="preserve"> </w:t>
      </w:r>
      <w:r>
        <w:rPr>
          <w:lang w:eastAsia="ko-KR"/>
        </w:rPr>
        <w:t>일반화된</w:t>
      </w:r>
      <w:r>
        <w:rPr>
          <w:lang w:eastAsia="ko-KR"/>
        </w:rPr>
        <w:t xml:space="preserve"> </w:t>
      </w:r>
      <w:r>
        <w:rPr>
          <w:lang w:eastAsia="ko-KR"/>
        </w:rPr>
        <w:t>형태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롤의</w:t>
      </w:r>
      <w:r>
        <w:rPr>
          <w:lang w:eastAsia="ko-KR"/>
        </w:rPr>
        <w:t xml:space="preserve"> </w:t>
      </w:r>
      <w:r>
        <w:rPr>
          <w:lang w:eastAsia="ko-KR"/>
        </w:rPr>
        <w:t>정리는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a</m:t>
            </m:r>
          </m:e>
        </m:d>
        <m:r>
          <w:rPr>
            <w:rFonts w:ascii="Cambria Math" w:hAnsi="Cambria Math"/>
            <w:lang w:eastAsia="ko-KR"/>
          </w:rPr>
          <m:t>= 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b</m:t>
            </m:r>
          </m:e>
        </m:d>
      </m:oMath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미분의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정리의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경우로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미분의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정리는</w:t>
      </w:r>
      <w:r>
        <w:rPr>
          <w:lang w:eastAsia="ko-KR"/>
        </w:rPr>
        <w:t xml:space="preserve">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lang w:eastAsia="ko-KR"/>
        </w:rPr>
        <w:t>갖추지</w:t>
      </w:r>
      <w:r>
        <w:rPr>
          <w:lang w:eastAsia="ko-KR"/>
        </w:rPr>
        <w:t xml:space="preserve"> </w:t>
      </w:r>
      <w:r>
        <w:rPr>
          <w:lang w:eastAsia="ko-KR"/>
        </w:rPr>
        <w:t>않더라도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점</w:t>
      </w:r>
      <w:r>
        <w:rPr>
          <w:lang w:eastAsia="ko-KR"/>
        </w:rPr>
        <w:t xml:space="preserve">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변화율과</w:t>
      </w:r>
      <w:r>
        <w:rPr>
          <w:lang w:eastAsia="ko-KR"/>
        </w:rPr>
        <w:t xml:space="preserve"> </w:t>
      </w:r>
      <w:r>
        <w:rPr>
          <w:lang w:eastAsia="ko-KR"/>
        </w:rPr>
        <w:t>순간</w:t>
      </w:r>
      <w:r>
        <w:rPr>
          <w:lang w:eastAsia="ko-KR"/>
        </w:rPr>
        <w:t xml:space="preserve"> </w:t>
      </w:r>
      <w:r>
        <w:rPr>
          <w:lang w:eastAsia="ko-KR"/>
        </w:rPr>
        <w:t>변화율을</w:t>
      </w:r>
      <w:r>
        <w:rPr>
          <w:lang w:eastAsia="ko-KR"/>
        </w:rPr>
        <w:t xml:space="preserve"> </w:t>
      </w:r>
      <w:r>
        <w:rPr>
          <w:lang w:eastAsia="ko-KR"/>
        </w:rPr>
        <w:t>연결해주는</w:t>
      </w:r>
      <w:r>
        <w:rPr>
          <w:lang w:eastAsia="ko-KR"/>
        </w:rPr>
        <w:t xml:space="preserve"> 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형태임</w:t>
      </w:r>
      <w:r>
        <w:rPr>
          <w:lang w:eastAsia="ko-KR"/>
        </w:rPr>
        <w:t>.</w:t>
      </w:r>
    </w:p>
    <w:p w14:paraId="339DD02E" w14:textId="77777777" w:rsidR="00A64DC0" w:rsidRDefault="00000000">
      <w:pPr>
        <w:pStyle w:val="21"/>
        <w:rPr>
          <w:lang w:eastAsia="ko-KR"/>
        </w:rPr>
      </w:pPr>
      <w:r>
        <w:rPr>
          <w:lang w:eastAsia="ko-KR"/>
        </w:rPr>
        <w:t xml:space="preserve">7. </w:t>
      </w:r>
      <w:r>
        <w:rPr>
          <w:lang w:eastAsia="ko-KR"/>
        </w:rPr>
        <w:t>요약</w:t>
      </w:r>
    </w:p>
    <w:p w14:paraId="48484F00" w14:textId="77777777" w:rsidR="00A64DC0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롤의</w:t>
      </w:r>
      <w:r>
        <w:rPr>
          <w:lang w:eastAsia="ko-KR"/>
        </w:rPr>
        <w:t xml:space="preserve"> </w:t>
      </w:r>
      <w:r>
        <w:rPr>
          <w:lang w:eastAsia="ko-KR"/>
        </w:rPr>
        <w:t>정리는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구간의</w:t>
      </w:r>
      <w:r>
        <w:rPr>
          <w:lang w:eastAsia="ko-KR"/>
        </w:rPr>
        <w:t xml:space="preserve"> </w:t>
      </w:r>
      <w:r>
        <w:rPr>
          <w:lang w:eastAsia="ko-KR"/>
        </w:rPr>
        <w:t>양</w:t>
      </w:r>
      <w:r>
        <w:rPr>
          <w:lang w:eastAsia="ko-KR"/>
        </w:rPr>
        <w:t xml:space="preserve"> </w:t>
      </w:r>
      <w:r>
        <w:rPr>
          <w:lang w:eastAsia="ko-KR"/>
        </w:rPr>
        <w:t>끝에서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가지면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최소한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수평</w:t>
      </w:r>
      <w:r>
        <w:rPr>
          <w:lang w:eastAsia="ko-KR"/>
        </w:rPr>
        <w:t xml:space="preserve"> </w:t>
      </w:r>
      <w:r>
        <w:rPr>
          <w:lang w:eastAsia="ko-KR"/>
        </w:rPr>
        <w:t>접선이</w:t>
      </w:r>
      <w:r>
        <w:rPr>
          <w:lang w:eastAsia="ko-KR"/>
        </w:rPr>
        <w:t xml:space="preserve"> </w:t>
      </w:r>
      <w:r>
        <w:rPr>
          <w:lang w:eastAsia="ko-KR"/>
        </w:rPr>
        <w:t>존재한다는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말함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정리는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극대값과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극소값을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찾거나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변곡점을</w:t>
      </w:r>
      <w:r>
        <w:rPr>
          <w:lang w:eastAsia="ko-KR"/>
        </w:rPr>
        <w:t xml:space="preserve"> </w:t>
      </w:r>
      <w:r>
        <w:rPr>
          <w:lang w:eastAsia="ko-KR"/>
        </w:rPr>
        <w:t>식별하는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도구임</w:t>
      </w:r>
      <w:r>
        <w:rPr>
          <w:lang w:eastAsia="ko-KR"/>
        </w:rPr>
        <w:t>.</w:t>
      </w:r>
    </w:p>
    <w:sectPr w:rsidR="00A64D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8994190">
    <w:abstractNumId w:val="8"/>
  </w:num>
  <w:num w:numId="2" w16cid:durableId="936399797">
    <w:abstractNumId w:val="6"/>
  </w:num>
  <w:num w:numId="3" w16cid:durableId="19595769">
    <w:abstractNumId w:val="5"/>
  </w:num>
  <w:num w:numId="4" w16cid:durableId="1904563286">
    <w:abstractNumId w:val="4"/>
  </w:num>
  <w:num w:numId="5" w16cid:durableId="2138982988">
    <w:abstractNumId w:val="7"/>
  </w:num>
  <w:num w:numId="6" w16cid:durableId="1383208177">
    <w:abstractNumId w:val="3"/>
  </w:num>
  <w:num w:numId="7" w16cid:durableId="1270817069">
    <w:abstractNumId w:val="2"/>
  </w:num>
  <w:num w:numId="8" w16cid:durableId="1436827332">
    <w:abstractNumId w:val="1"/>
  </w:num>
  <w:num w:numId="9" w16cid:durableId="2045132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489E"/>
    <w:rsid w:val="00A64DC0"/>
    <w:rsid w:val="00AA1D8D"/>
    <w:rsid w:val="00B47730"/>
    <w:rsid w:val="00CA173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F5CD92"/>
  <w14:defaultImageDpi w14:val="300"/>
  <w15:docId w15:val="{C23B84DD-4EE0-4C14-8C19-956436DD1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2024-09-15T21:33:00Z</dcterms:modified>
  <cp:category/>
</cp:coreProperties>
</file>