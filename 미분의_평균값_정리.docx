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4F70" w14:textId="77777777" w:rsidR="00507D67" w:rsidRDefault="00000000">
      <w:pPr>
        <w:pStyle w:val="1"/>
        <w:rPr>
          <w:lang w:eastAsia="ko-KR"/>
        </w:rPr>
      </w:pP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>(MVT: Mean Value Theorem)</w:t>
      </w:r>
    </w:p>
    <w:p w14:paraId="13EF7EF7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정의</w:t>
      </w:r>
    </w:p>
    <w:p w14:paraId="65E68632" w14:textId="3B4E3C7B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MVT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미적분학의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구체적으로</w:t>
      </w:r>
      <w:r>
        <w:rPr>
          <w:lang w:eastAsia="ko-KR"/>
        </w:rPr>
        <w:t xml:space="preserve">,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접선의</w:t>
      </w:r>
      <w:r>
        <w:rPr>
          <w:lang w:eastAsia="ko-KR"/>
        </w:rPr>
        <w:t xml:space="preserve"> </w:t>
      </w:r>
      <w:r>
        <w:rPr>
          <w:lang w:eastAsia="ko-KR"/>
        </w:rPr>
        <w:t>기울기와</w:t>
      </w:r>
      <w:r>
        <w:rPr>
          <w:lang w:eastAsia="ko-KR"/>
        </w:rPr>
        <w:t xml:space="preserve"> </w:t>
      </w:r>
      <w:r>
        <w:rPr>
          <w:lang w:eastAsia="ko-KR"/>
        </w:rPr>
        <w:t>같음을</w:t>
      </w:r>
      <w:r>
        <w:rPr>
          <w:lang w:eastAsia="ko-KR"/>
        </w:rPr>
        <w:t xml:space="preserve"> </w:t>
      </w:r>
      <w:r>
        <w:rPr>
          <w:lang w:eastAsia="ko-KR"/>
        </w:rPr>
        <w:t>보장함</w:t>
      </w:r>
      <w:r>
        <w:rPr>
          <w:lang w:eastAsia="ko-KR"/>
        </w:rPr>
        <w:t>.</w:t>
      </w:r>
    </w:p>
    <w:p w14:paraId="57B71C68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</w:t>
      </w:r>
    </w:p>
    <w:p w14:paraId="26C99F5E" w14:textId="450E3E53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연속이고</w:t>
      </w:r>
      <w:r>
        <w:rPr>
          <w:lang w:eastAsia="ko-KR"/>
        </w:rPr>
        <w:t xml:space="preserve">,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가능하다면</w:t>
      </w:r>
      <w:r>
        <w:rPr>
          <w:lang w:eastAsia="ko-KR"/>
        </w:rPr>
        <w:t xml:space="preserve">,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∈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[a, b]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.</w:t>
      </w:r>
    </w:p>
    <w:p w14:paraId="1FF3ADF8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직관적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6265CE3F" w14:textId="535F0AFC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곡선의</w:t>
      </w:r>
      <w:r>
        <w:rPr>
          <w:lang w:eastAsia="ko-KR"/>
        </w:rPr>
        <w:t xml:space="preserve"> </w:t>
      </w:r>
      <w:r>
        <w:rPr>
          <w:lang w:eastAsia="ko-KR"/>
        </w:rPr>
        <w:t>접선과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할선의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[a, b]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f(x)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할선</w:t>
      </w:r>
      <w:proofErr w:type="spellEnd"/>
      <w:r>
        <w:rPr>
          <w:lang w:eastAsia="ko-KR"/>
        </w:rPr>
        <w:t>(</w:t>
      </w:r>
      <w:r>
        <w:rPr>
          <w:lang w:eastAsia="ko-KR"/>
        </w:rPr>
        <w:t>직선을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b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a</m:t>
                </m:r>
              </m:e>
            </m:d>
          </m:den>
        </m:f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f'(x)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운전하면서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속도와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76A627D7" w14:textId="77777777" w:rsidR="00507D67" w:rsidRDefault="00000000">
      <w:pPr>
        <w:pStyle w:val="21"/>
      </w:pPr>
      <w:r>
        <w:t xml:space="preserve">4. </w:t>
      </w:r>
      <w:proofErr w:type="spellStart"/>
      <w:r>
        <w:t>예시</w:t>
      </w:r>
      <w:proofErr w:type="spellEnd"/>
    </w:p>
    <w:p w14:paraId="5F5364F4" w14:textId="439B3E06" w:rsidR="00507D67" w:rsidRDefault="00000000">
      <w:pPr>
        <w:pStyle w:val="a"/>
      </w:pPr>
      <w:r>
        <w:t xml:space="preserve">1. </w:t>
      </w:r>
      <w:proofErr w:type="spellStart"/>
      <w:r>
        <w:t>일차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2x + 3</m:t>
        </m:r>
      </m:oMath>
    </w:p>
    <w:p w14:paraId="1D54DC9A" w14:textId="214066E5" w:rsidR="00507D67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1, 4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4 - 1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2 × 4 + 3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2 × 1 + 3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4 - 1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8 - 2</m:t>
                  </m:r>
                </m:e>
              </m:d>
            </m:num>
            <m:den>
              <m:r>
                <w:rPr>
                  <w:rFonts w:ascii="Cambria Math" w:hAnsi="Cambria Math"/>
                  <w:lang w:eastAsia="ko-KR"/>
                </w:rPr>
                <m:t>3</m:t>
              </m:r>
            </m:den>
          </m:f>
          <m:r>
            <w:rPr>
              <w:rFonts w:ascii="Cambria Math" w:hAnsi="Cambria Math"/>
              <w:lang w:eastAsia="ko-KR"/>
            </w:rPr>
            <m:t xml:space="preserve"> 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직선이므로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 2</m:t>
        </m:r>
      </m:oMath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동일함</w:t>
      </w:r>
      <w:r>
        <w:rPr>
          <w:lang w:eastAsia="ko-KR"/>
        </w:rPr>
        <w:t>.</w:t>
      </w:r>
    </w:p>
    <w:p w14:paraId="5B9FD25D" w14:textId="30C808BB" w:rsidR="00507D67" w:rsidRDefault="00000000">
      <w:pPr>
        <w:pStyle w:val="a"/>
      </w:pPr>
      <w:r>
        <w:lastRenderedPageBreak/>
        <w:t xml:space="preserve">2. </w:t>
      </w:r>
      <w:proofErr w:type="spellStart"/>
      <w:r>
        <w:t>이차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56327F" w14:textId="7935E6C5" w:rsidR="00507D67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1, 3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3 - 1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ko-K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3 - 1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9 - 1</m:t>
                  </m:r>
                </m:e>
              </m:d>
            </m:num>
            <m:den>
              <m:r>
                <w:rPr>
                  <w:rFonts w:ascii="Cambria Math" w:hAnsi="Cambria Math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lang w:eastAsia="ko-KR"/>
            </w:rPr>
            <m:t xml:space="preserve"> = 4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미분하여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= 2x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m:oMath>
        <m:r>
          <w:rPr>
            <w:rFonts w:ascii="Cambria Math" w:hAnsi="Cambria Math"/>
            <w:lang w:eastAsia="ko-KR"/>
          </w:rPr>
          <m:t>f'(c) = 4</m:t>
        </m:r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2c = 4  ⇒  c 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따라서</w:t>
      </w:r>
      <w:r>
        <w:rPr>
          <w:lang w:eastAsia="ko-KR"/>
        </w:rPr>
        <w:t>,</w:t>
      </w:r>
      <m:oMath>
        <m:r>
          <w:rPr>
            <w:rFonts w:ascii="Cambria Math" w:hAnsi="Cambria Math"/>
            <w:lang w:eastAsia="ko-KR"/>
          </w:rPr>
          <m:t xml:space="preserve"> c = 2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일치함</w:t>
      </w:r>
      <w:r>
        <w:rPr>
          <w:lang w:eastAsia="ko-KR"/>
        </w:rPr>
        <w:t>.</w:t>
      </w:r>
    </w:p>
    <w:p w14:paraId="0EDBFD85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중요성</w:t>
      </w:r>
    </w:p>
    <w:p w14:paraId="28998074" w14:textId="77777777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도와줌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극값을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찾거나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스케치할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</w:p>
    <w:p w14:paraId="23E1B144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일반화</w:t>
      </w:r>
    </w:p>
    <w:p w14:paraId="245A505A" w14:textId="77777777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>(Rolle's Theorem)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일반화로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시작과</w:t>
      </w:r>
      <w:r>
        <w:rPr>
          <w:lang w:eastAsia="ko-KR"/>
        </w:rPr>
        <w:t xml:space="preserve"> </w:t>
      </w:r>
      <w:r>
        <w:rPr>
          <w:lang w:eastAsia="ko-KR"/>
        </w:rPr>
        <w:t>끝에서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동일하다면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존재한다고</w:t>
      </w:r>
      <w:r>
        <w:rPr>
          <w:lang w:eastAsia="ko-KR"/>
        </w:rPr>
        <w:t xml:space="preserve"> </w:t>
      </w:r>
      <w:r>
        <w:rPr>
          <w:lang w:eastAsia="ko-KR"/>
        </w:rPr>
        <w:t>말함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일반화하여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>.</w:t>
      </w:r>
    </w:p>
    <w:p w14:paraId="37C94D96" w14:textId="77777777" w:rsidR="00507D6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요약</w:t>
      </w:r>
    </w:p>
    <w:p w14:paraId="40B23282" w14:textId="77777777" w:rsidR="00507D6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구간에서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정리임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미적분학의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도구임</w:t>
      </w:r>
      <w:r>
        <w:rPr>
          <w:lang w:eastAsia="ko-KR"/>
        </w:rPr>
        <w:t>.</w:t>
      </w:r>
    </w:p>
    <w:sectPr w:rsidR="00507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119942">
    <w:abstractNumId w:val="8"/>
  </w:num>
  <w:num w:numId="2" w16cid:durableId="1422070267">
    <w:abstractNumId w:val="6"/>
  </w:num>
  <w:num w:numId="3" w16cid:durableId="477307027">
    <w:abstractNumId w:val="5"/>
  </w:num>
  <w:num w:numId="4" w16cid:durableId="2052489059">
    <w:abstractNumId w:val="4"/>
  </w:num>
  <w:num w:numId="5" w16cid:durableId="1195190900">
    <w:abstractNumId w:val="7"/>
  </w:num>
  <w:num w:numId="6" w16cid:durableId="1703748143">
    <w:abstractNumId w:val="3"/>
  </w:num>
  <w:num w:numId="7" w16cid:durableId="1573615724">
    <w:abstractNumId w:val="2"/>
  </w:num>
  <w:num w:numId="8" w16cid:durableId="743450925">
    <w:abstractNumId w:val="1"/>
  </w:num>
  <w:num w:numId="9" w16cid:durableId="59502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954"/>
    <w:rsid w:val="0029639D"/>
    <w:rsid w:val="00326F90"/>
    <w:rsid w:val="00507D67"/>
    <w:rsid w:val="005E29EF"/>
    <w:rsid w:val="009709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9FDAD"/>
  <w14:defaultImageDpi w14:val="300"/>
  <w15:docId w15:val="{F28C784C-67AD-4326-8BDC-48F3D23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2024-09-15T21:38:00Z</dcterms:modified>
  <cp:category/>
</cp:coreProperties>
</file>