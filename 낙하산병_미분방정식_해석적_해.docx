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낙하산병의 속도에 대한 미분 방정식의 해석적 해 도출</w:t>
      </w:r>
    </w:p>
    <w:p>
      <w:pPr>
        <w:pStyle w:val="Heading2"/>
      </w:pPr>
      <w:r>
        <w:t>주어진 미분 방정식</w:t>
      </w:r>
    </w:p>
    <w:p>
      <w:r>
        <w:t>주어진 미분 방정식은 낙하산병의 속도를 나타내는 1차 선형 미분 방정식입니다:</w:t>
        <w:br/>
        <w:t>dv/dt = g - (c/m) * v</w:t>
        <w:br/>
        <w:br/>
        <w:t>여기서:</w:t>
        <w:br/>
        <w:t>- v(t): 시간 t에서의 속도</w:t>
        <w:br/>
        <w:t>- g: 중력 가속도 (상수)</w:t>
        <w:br/>
        <w:t>- c: 항력 계수</w:t>
        <w:br/>
        <w:t>- m: 질량</w:t>
      </w:r>
    </w:p>
    <w:p>
      <w:pPr>
        <w:pStyle w:val="Heading2"/>
      </w:pPr>
      <w:r>
        <w:t>해석적 해 도출 과정</w:t>
      </w:r>
    </w:p>
    <w:p>
      <w:pPr>
        <w:pStyle w:val="Heading3"/>
      </w:pPr>
      <w:r>
        <w:t>1. 미분 방정식 재정리</w:t>
      </w:r>
    </w:p>
    <w:p>
      <w:r>
        <w:t>주어진 미분 방정식을 속도 v에 대한 식으로 재정리합니다:</w:t>
        <w:br/>
        <w:t>dv/dt + (c/m) * v = g</w:t>
        <w:br/>
        <w:br/>
        <w:t>이는 1차 선형 미분 방정식의 표준 형태로, 다음과 같이 쓸 수 있습니다:</w:t>
        <w:br/>
        <w:t>dv/dt + Pv = Q</w:t>
        <w:br/>
        <w:t>여기서 P = c/m, Q = g.</w:t>
      </w:r>
    </w:p>
    <w:p>
      <w:pPr>
        <w:pStyle w:val="Heading3"/>
      </w:pPr>
      <w:r>
        <w:t>2. 적분 인자 (Integrating Factor) 찾기</w:t>
      </w:r>
    </w:p>
    <w:p>
      <w:r>
        <w:t>1차 선형 미분 방정식의 일반적인 해를 구하기 위해 적분 인자를 찾습니다. 적분 인자는 다음과 같이 정의됩니다:</w:t>
        <w:br/>
        <w:t>μ(t) = exp(∫ P dt) = exp(∫ (c/m) dt) = exp((c/m) * t)</w:t>
      </w:r>
    </w:p>
    <w:p>
      <w:pPr>
        <w:pStyle w:val="Heading3"/>
      </w:pPr>
      <w:r>
        <w:t>3. 미분 방정식에 적분 인자 곱하기</w:t>
      </w:r>
    </w:p>
    <w:p>
      <w:r>
        <w:t>원래 미분 방정식에 적분 인자 μ(t)를 곱합니다:</w:t>
        <w:br/>
        <w:t>exp((c/m) * t) * dv/dt + exp((c/m) * t) * (c/m) * v = exp((c/m) * t) * g</w:t>
        <w:br/>
        <w:br/>
        <w:t>좌변은 곱의 미분 형태로 표현될 수 있습니다:</w:t>
        <w:br/>
        <w:t>d/dt [v * exp((c/m) * t)] = g * exp((c/m) * t)</w:t>
      </w:r>
    </w:p>
    <w:p>
      <w:pPr>
        <w:pStyle w:val="Heading3"/>
      </w:pPr>
      <w:r>
        <w:t>4. 양변을 적분하기</w:t>
      </w:r>
    </w:p>
    <w:p>
      <w:r>
        <w:t>양변을 t에 대해 적분하여 v(t)를 구합니다:</w:t>
        <w:br/>
        <w:t>∫ d/dt [v * exp((c/m) * t)] dt = ∫ g * exp((c/m) * t) dt</w:t>
        <w:br/>
        <w:br/>
        <w:t>좌변의 적분 결과:</w:t>
        <w:br/>
        <w:t>v * exp((c/m) * t)</w:t>
        <w:br/>
        <w:br/>
        <w:t>우변의 적분 결과:</w:t>
        <w:br/>
        <w:t>g ∫ exp((c/m) * t) dt = (g * m/c) * exp((c/m) * t)</w:t>
        <w:br/>
        <w:br/>
        <w:t>그러므로,</w:t>
        <w:br/>
        <w:t>v * exp((c/m) * t) = (gm/c) * exp((c/m) * t) + C</w:t>
        <w:br/>
        <w:t>여기서 C는 적분 상수입니다.</w:t>
      </w:r>
    </w:p>
    <w:p>
      <w:pPr>
        <w:pStyle w:val="Heading3"/>
      </w:pPr>
      <w:r>
        <w:t>5. 일반 해 구하기</w:t>
      </w:r>
    </w:p>
    <w:p>
      <w:r>
        <w:t>이제 양변을 exp((c/m) * t)로 나누어 v(t)를 구합니다:</w:t>
        <w:br/>
        <w:t>v(t) = (gm/c) + C * exp(-(c/m) * t)</w:t>
      </w:r>
    </w:p>
    <w:p>
      <w:pPr>
        <w:pStyle w:val="Heading3"/>
      </w:pPr>
      <w:r>
        <w:t>6. 초기 조건 적용하기</w:t>
      </w:r>
    </w:p>
    <w:p>
      <w:r>
        <w:t>초기 조건 v(0) = 0을 사용하여 C를 구합니다:</w:t>
        <w:br/>
        <w:t>0 = (gm/c) + C</w:t>
        <w:br/>
        <w:t>C = -(gm/c)</w:t>
      </w:r>
    </w:p>
    <w:p>
      <w:pPr>
        <w:pStyle w:val="Heading3"/>
      </w:pPr>
      <w:r>
        <w:t>7. 최종 해</w:t>
      </w:r>
    </w:p>
    <w:p>
      <w:r>
        <w:t>C를 일반 해에 대입하여 최종 해를 얻습니다:</w:t>
        <w:br/>
        <w:t>v(t) = (gm/c) * (1 - exp(-(c/m) * t))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