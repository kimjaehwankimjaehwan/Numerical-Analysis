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파이썬과 R에서 데이터로부터 수식을 찾아내는 기능</w:t>
      </w:r>
    </w:p>
    <w:p>
      <w:pPr>
        <w:pStyle w:val="Heading2"/>
      </w:pPr>
      <w:r>
        <w:t>파이썬(Python)</w:t>
      </w:r>
    </w:p>
    <w:p>
      <w:pPr>
        <w:pStyle w:val="Heading3"/>
      </w:pPr>
      <w:r>
        <w:t>1. Scipy의 curve_fit 함수</w:t>
      </w:r>
    </w:p>
    <w:p>
      <w:r>
        <w:t>- Scipy 라이브러리의 `curve_fit` 함수를 사용하면 비선형 회귀를 통해 데이터를 모델링할 수 있음.</w:t>
        <w:br/>
        <w:t>- 원하는 함수 형태를 정의하고, 데이터에 가장 적합한 파라미터를 찾아낼 수 있음.</w:t>
      </w:r>
    </w:p>
    <w:p>
      <w:pPr>
        <w:pStyle w:val="Heading4"/>
      </w:pPr>
      <w:r>
        <w:t>사용 예시:</w:t>
      </w:r>
    </w:p>
    <w:p>
      <w:r>
        <w:t>```python</w:t>
        <w:br/>
        <w:t>import numpy as np</w:t>
        <w:br/>
        <w:t>from scipy.optimize import curve_fit</w:t>
        <w:br/>
        <w:t>import matplotlib.pyplot as plt</w:t>
        <w:br/>
        <w:br/>
        <w:t># 모델 정의</w:t>
        <w:br/>
        <w:t>def model_func(x, a, b):</w:t>
        <w:br/>
        <w:t xml:space="preserve">    return a * np.sin(b * x)</w:t>
        <w:br/>
        <w:br/>
        <w:t># 데이터 생성</w:t>
        <w:br/>
        <w:t>x_data = np.linspace(0, 2 * np.pi, 50)</w:t>
        <w:br/>
        <w:t>y_data = 2.5 * np.sin(1.5 * x_data) + np.random.normal(size=x_data.size)</w:t>
        <w:br/>
        <w:br/>
        <w:t># 모델 피팅</w:t>
        <w:br/>
        <w:t>params, params_covariance = curve_fit(model_func, x_data, y_data, p0=[2, 2])</w:t>
        <w:br/>
        <w:br/>
        <w:t># 결과 출력</w:t>
        <w:br/>
        <w:t>print(params)</w:t>
        <w:br/>
        <w:br/>
        <w:t># 피팅 결과 시각화</w:t>
        <w:br/>
        <w:t>plt.scatter(x_data, y_data, label='Data')</w:t>
        <w:br/>
        <w:t>plt.plot(x_data, model_func(x_data, *params), label='Fitted function', color='red')</w:t>
        <w:br/>
        <w:t>plt.legend()</w:t>
        <w:br/>
        <w:t>plt.show()</w:t>
        <w:br/>
        <w:t>```</w:t>
      </w:r>
    </w:p>
    <w:p>
      <w:pPr>
        <w:pStyle w:val="Heading3"/>
      </w:pPr>
      <w:r>
        <w:t>2. Numpy의 polyfit 및 polyval</w:t>
      </w:r>
    </w:p>
    <w:p>
      <w:r>
        <w:t>- Numpy의 `polyfit` 함수를 사용하여 다항식 피팅을 할 수 있음.</w:t>
        <w:br/>
        <w:t>- `polyval`을 통해 피팅된 다항식으로 새로운 데이터를 평가할 수 있음.</w:t>
      </w:r>
    </w:p>
    <w:p>
      <w:pPr>
        <w:pStyle w:val="Heading4"/>
      </w:pPr>
      <w:r>
        <w:t>사용 예시:</w:t>
      </w:r>
    </w:p>
    <w:p>
      <w:r>
        <w:t>```python</w:t>
        <w:br/>
        <w:t>import numpy as np</w:t>
        <w:br/>
        <w:t>import matplotlib.pyplot as plt</w:t>
        <w:br/>
        <w:br/>
        <w:t># 데이터 생성</w:t>
        <w:br/>
        <w:t>x = np.linspace(0, 10, 100)</w:t>
        <w:br/>
        <w:t>y = 3 * x**2 + 2 * x + 1 + np.random.normal(0, 10, size=x.size)</w:t>
        <w:br/>
        <w:br/>
        <w:t># 다항식 피팅</w:t>
        <w:br/>
        <w:t>coeffs = np.polyfit(x, y, 2)</w:t>
        <w:br/>
        <w:t>print(coeffs)</w:t>
        <w:br/>
        <w:br/>
        <w:t># 피팅된 다항식의 결과 시각화</w:t>
        <w:br/>
        <w:t>p = np.poly1d(coeffs)</w:t>
        <w:br/>
        <w:t>plt.scatter(x, y, label='Data')</w:t>
        <w:br/>
        <w:t>plt.plot(x, p(x), label='Fitted Polynomial', color='red')</w:t>
        <w:br/>
        <w:t>plt.legend()</w:t>
        <w:br/>
        <w:t>plt.show()</w:t>
        <w:br/>
        <w:t>```</w:t>
      </w:r>
    </w:p>
    <w:p>
      <w:pPr>
        <w:pStyle w:val="Heading3"/>
      </w:pPr>
      <w:r>
        <w:t>3. Statsmodels와 LinearRegression</w:t>
      </w:r>
    </w:p>
    <w:p>
      <w:r>
        <w:t>- `statsmodels` 라이브러리에서 선형 회귀 모델을 만들고 데이터를 피팅할 수 있음.</w:t>
      </w:r>
    </w:p>
    <w:p>
      <w:pPr>
        <w:pStyle w:val="Heading4"/>
      </w:pPr>
      <w:r>
        <w:t>사용 예시:</w:t>
      </w:r>
    </w:p>
    <w:p>
      <w:r>
        <w:t>```python</w:t>
        <w:br/>
        <w:t>import numpy as np</w:t>
        <w:br/>
        <w:t>import statsmodels.api as sm</w:t>
        <w:br/>
        <w:br/>
        <w:t># 데이터 생성</w:t>
        <w:br/>
        <w:t>x = np.linspace(0, 10, 100)</w:t>
        <w:br/>
        <w:t>y = 3 * x + 2 + np.random.normal(0, 1, size=x.size)</w:t>
        <w:br/>
        <w:br/>
        <w:t># 선형 모델 피팅</w:t>
        <w:br/>
        <w:t>x = sm.add_constant(x)  # 절편을 추가</w:t>
        <w:br/>
        <w:t>model = sm.OLS(y, x)</w:t>
        <w:br/>
        <w:t>results = model.fit()</w:t>
        <w:br/>
        <w:br/>
        <w:t># 결과 출력</w:t>
        <w:br/>
        <w:t>print(results.summary())</w:t>
        <w:br/>
        <w:t>```</w:t>
      </w:r>
    </w:p>
    <w:p>
      <w:pPr>
        <w:pStyle w:val="Heading2"/>
      </w:pPr>
      <w:r>
        <w:t>R</w:t>
      </w:r>
    </w:p>
    <w:p>
      <w:pPr>
        <w:pStyle w:val="Heading3"/>
      </w:pPr>
      <w:r>
        <w:t>1. nls 함수 (비선형 회귀)</w:t>
      </w:r>
    </w:p>
    <w:p>
      <w:r>
        <w:t>- R의 `nls` 함수는 비선형 최소제곱법을 사용하여 데이터를 모델링함.</w:t>
        <w:br/>
        <w:t>- 수식과 데이터를 제공하면 최적의 파라미터를 찾아줌.</w:t>
      </w:r>
    </w:p>
    <w:p>
      <w:pPr>
        <w:pStyle w:val="Heading4"/>
      </w:pPr>
      <w:r>
        <w:t>사용 예시:</w:t>
      </w:r>
    </w:p>
    <w:p>
      <w:r>
        <w:t>```r</w:t>
        <w:br/>
        <w:t># 데이터 생성</w:t>
        <w:br/>
        <w:t>x &lt;- seq(0, 2*pi, length.out = 50)</w:t>
        <w:br/>
        <w:t>y &lt;- 2.5 * sin(1.5 * x) + rnorm(length(x))</w:t>
        <w:br/>
        <w:br/>
        <w:t># 비선형 모델 피팅</w:t>
        <w:br/>
        <w:t>model &lt;- nls(y ~ a * sin(b * x), start = list(a = 2, b = 2))</w:t>
        <w:br/>
        <w:br/>
        <w:t># 결과 출력</w:t>
        <w:br/>
        <w:t>summary(model)</w:t>
        <w:br/>
        <w:t>```</w:t>
      </w:r>
    </w:p>
    <w:p>
      <w:pPr>
        <w:pStyle w:val="Heading3"/>
      </w:pPr>
      <w:r>
        <w:t>2. lm 함수 (선형 회귀)</w:t>
      </w:r>
    </w:p>
    <w:p>
      <w:r>
        <w:t>- R의 기본 함수인 `lm`을 사용하여 선형 회귀 모델을 피팅할 수 있음.</w:t>
      </w:r>
    </w:p>
    <w:p>
      <w:pPr>
        <w:pStyle w:val="Heading4"/>
      </w:pPr>
      <w:r>
        <w:t>사용 예시:</w:t>
      </w:r>
    </w:p>
    <w:p>
      <w:r>
        <w:t>```r</w:t>
        <w:br/>
        <w:t># 데이터 생성</w:t>
        <w:br/>
        <w:t>x &lt;- 1:100</w:t>
        <w:br/>
        <w:t>y &lt;- 3 * x + 2 + rnorm(100)</w:t>
        <w:br/>
        <w:br/>
        <w:t># 선형 모델 피팅</w:t>
        <w:br/>
        <w:t>model &lt;- lm(y ~ x)</w:t>
        <w:br/>
        <w:br/>
        <w:t># 결과 출력</w:t>
        <w:br/>
        <w:t>summary(model)</w:t>
        <w:br/>
        <w:t>```</w:t>
      </w:r>
    </w:p>
    <w:p>
      <w:pPr>
        <w:pStyle w:val="Heading3"/>
      </w:pPr>
      <w:r>
        <w:t>3. poly 함수 (다항식 피팅)</w:t>
      </w:r>
    </w:p>
    <w:p>
      <w:r>
        <w:t>- `lm` 함수와 `poly` 함수를 함께 사용하여 다항식 피팅을 할 수 있음.</w:t>
      </w:r>
    </w:p>
    <w:p>
      <w:pPr>
        <w:pStyle w:val="Heading4"/>
      </w:pPr>
      <w:r>
        <w:t>사용 예시:</w:t>
      </w:r>
    </w:p>
    <w:p>
      <w:r>
        <w:t>```r</w:t>
        <w:br/>
        <w:t># 데이터 생성</w:t>
        <w:br/>
        <w:t>x &lt;- 1:100</w:t>
        <w:br/>
        <w:t>y &lt;- 3 * x^2 + 2 * x + 1 + rnorm(100, sd = 50)</w:t>
        <w:br/>
        <w:br/>
        <w:t># 2차 다항식 모델 피팅</w:t>
        <w:br/>
        <w:t>model &lt;- lm(y ~ poly(x, 2))</w:t>
        <w:br/>
        <w:br/>
        <w:t># 결과 출력</w:t>
        <w:br/>
        <w:t>summary(model)</w:t>
        <w:br/>
        <w:t>```</w:t>
      </w:r>
    </w:p>
    <w:p>
      <w:pPr>
        <w:pStyle w:val="Heading2"/>
      </w:pPr>
      <w:r>
        <w:t>요약</w:t>
      </w:r>
    </w:p>
    <w:p>
      <w:r>
        <w:t>- 파이썬: Scipy의 `curve_fit`, Numpy의 `polyfit`, `statsmodels`의 `OLS`를 사용하여 데이터를 모델링하고 수식을 찾을 수 있음.</w:t>
        <w:br/>
        <w:t>- R: `nls`를 사용한 비선형 회귀, `lm`을 사용한 선형 회귀, `poly`를 사용한 다항식 피팅을 통해 수식을 찾아낼 수 있음.</w:t>
        <w:br/>
        <w:t>- 이 두 언어 모두 다양한 통계 모델과 머신러닝 방법을 지원하여 데이터로부터 복잡한 수식을 찾는 데 유용함.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