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CE47" w14:textId="58875B8A" w:rsidR="00341FD7" w:rsidRDefault="00000000">
      <w:pPr>
        <w:pStyle w:val="1"/>
        <w:rPr>
          <w:lang w:eastAsia="ko-KR"/>
        </w:rPr>
      </w:pP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유도와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</w:p>
    <w:p w14:paraId="10C8544F" w14:textId="77777777" w:rsidR="00341FD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배경</w:t>
      </w:r>
    </w:p>
    <w:p w14:paraId="70571E5B" w14:textId="1B5160D0" w:rsidR="00341FD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근사값을</w:t>
      </w:r>
      <w:r>
        <w:rPr>
          <w:lang w:eastAsia="ko-KR"/>
        </w:rPr>
        <w:t xml:space="preserve"> </w:t>
      </w:r>
      <w:r>
        <w:rPr>
          <w:lang w:eastAsia="ko-KR"/>
        </w:rPr>
        <w:t>구하고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ξ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정리와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등장함</w:t>
      </w:r>
      <w:r>
        <w:rPr>
          <w:lang w:eastAsia="ko-KR"/>
        </w:rPr>
        <w:t>.</w:t>
      </w:r>
    </w:p>
    <w:p w14:paraId="59348A15" w14:textId="77777777" w:rsidR="00341FD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</w:t>
      </w:r>
    </w:p>
    <w:p w14:paraId="4FA23FBD" w14:textId="31CEE024" w:rsidR="00341FD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t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i+1</m:t>
                </m:r>
              </m:e>
            </m:d>
          </m:sub>
        </m:sSub>
      </m:oMath>
      <w:r>
        <w:rPr>
          <w:lang w:eastAsia="ko-KR"/>
        </w:rPr>
        <w:t>까지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전개를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근사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v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t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i+1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lang w:eastAsia="ko-KR"/>
            </w:rPr>
            <m:t>= v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v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t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i+1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eastAsia="ko-K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>은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미분을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ξ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t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i+1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>-</w:t>
      </w:r>
      <m:oMath>
        <m:r>
          <w:rPr>
            <w:rFonts w:ascii="Cambria Math" w:hAnsi="Cambria Math"/>
            <w:lang w:eastAsia="ko-KR"/>
          </w:rPr>
          <m:t xml:space="preserve"> ξ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ko-KR"/>
              </w:rPr>
              <m:t>t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vertAlign w:val="subscript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eastAsia="ko-KR"/>
                  </w:rPr>
                  <m:t>i+1</m:t>
                </m:r>
              </m:e>
            </m:d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.</w:t>
      </w:r>
    </w:p>
    <w:p w14:paraId="1E741605" w14:textId="5C50AEF9" w:rsidR="00341FD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m:oMath>
        <m:r>
          <m:rPr>
            <m:sty m:val="bi"/>
          </m:rPr>
          <w:rPr>
            <w:rFonts w:ascii="Cambria Math" w:hAnsi="Cambria Math"/>
          </w:rPr>
          <m:t>ξ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</w:p>
    <w:p w14:paraId="667D87EB" w14:textId="03A1F680" w:rsidR="00341FD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ko-KR"/>
              </w:rPr>
              <m:t>t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vertAlign w:val="subscript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eastAsia="ko-KR"/>
                  </w:rPr>
                  <m:t>i+1</m:t>
                </m:r>
              </m:e>
            </m:d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구간에서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v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변화율에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v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존재함을</w:t>
      </w:r>
      <w:r>
        <w:rPr>
          <w:lang w:eastAsia="ko-KR"/>
        </w:rPr>
        <w:t xml:space="preserve"> </w:t>
      </w:r>
      <w:r>
        <w:rPr>
          <w:lang w:eastAsia="ko-KR"/>
        </w:rPr>
        <w:t>보장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ξ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v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i+1</m:t>
                    </m:r>
                  </m:e>
                </m:d>
              </m:sub>
            </m:sSub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지점에서</w:t>
      </w:r>
      <w:r>
        <w:rPr>
          <w:lang w:eastAsia="ko-KR"/>
        </w:rPr>
        <w:t xml:space="preserve"> </w:t>
      </w:r>
      <w:r>
        <w:rPr>
          <w:lang w:eastAsia="ko-KR"/>
        </w:rPr>
        <w:t>계산되었음을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ξ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ko-KR"/>
              </w:rPr>
              <m:t>t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vertAlign w:val="subscript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eastAsia="ko-KR"/>
                  </w:rPr>
                  <m:t>i+1</m:t>
                </m:r>
              </m:e>
            </m:d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존재하며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위치는</w:t>
      </w:r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내에</w:t>
      </w:r>
      <w:r>
        <w:rPr>
          <w:lang w:eastAsia="ko-KR"/>
        </w:rPr>
        <w:t xml:space="preserve"> </w:t>
      </w:r>
      <w:r>
        <w:rPr>
          <w:lang w:eastAsia="ko-KR"/>
        </w:rPr>
        <w:t>확실히</w:t>
      </w:r>
      <w:r>
        <w:rPr>
          <w:lang w:eastAsia="ko-KR"/>
        </w:rPr>
        <w:t xml:space="preserve"> </w:t>
      </w:r>
      <w:r>
        <w:rPr>
          <w:lang w:eastAsia="ko-KR"/>
        </w:rPr>
        <w:t>존재함을</w:t>
      </w:r>
      <w:r>
        <w:rPr>
          <w:lang w:eastAsia="ko-KR"/>
        </w:rPr>
        <w:t xml:space="preserve"> </w:t>
      </w:r>
      <w:r>
        <w:rPr>
          <w:lang w:eastAsia="ko-KR"/>
        </w:rPr>
        <w:t>보장</w:t>
      </w:r>
      <w:r>
        <w:rPr>
          <w:lang w:eastAsia="ko-KR"/>
        </w:rPr>
        <w:t>.</w:t>
      </w:r>
    </w:p>
    <w:p w14:paraId="78D434DC" w14:textId="77777777" w:rsidR="00341FD7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예시를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</w:p>
    <w:p w14:paraId="7FFCCABD" w14:textId="169EC600" w:rsidR="00341FD7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t</m:t>
        </m:r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함수라면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v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t</m:t>
              </m:r>
            </m:e>
          </m:d>
          <m:r>
            <w:rPr>
              <w:rFonts w:ascii="Cambria Math" w:hAnsi="Cambria Math"/>
              <w:lang w:eastAsia="ko-KR"/>
            </w:rPr>
            <m:t>= a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t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>+ bt + c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v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  <m:r>
          <w:rPr>
            <w:rFonts w:ascii="Cambria Math" w:hAnsi="Cambria Math"/>
            <w:lang w:eastAsia="ko-KR"/>
          </w:rPr>
          <m:t>= 2a</m:t>
        </m:r>
      </m:oMath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상수이므로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ξ</m:t>
        </m:r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어디에</w:t>
      </w:r>
      <w:r>
        <w:rPr>
          <w:lang w:eastAsia="ko-KR"/>
        </w:rPr>
        <w:t xml:space="preserve"> </w:t>
      </w:r>
      <w:r>
        <w:rPr>
          <w:lang w:eastAsia="ko-KR"/>
        </w:rPr>
        <w:t>있든지</w:t>
      </w:r>
      <w:r>
        <w:rPr>
          <w:lang w:eastAsia="ko-KR"/>
        </w:rPr>
        <w:t xml:space="preserve"> </w:t>
      </w:r>
      <w:r>
        <w:rPr>
          <w:lang w:eastAsia="ko-KR"/>
        </w:rPr>
        <w:t>상관없이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v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t</m:t>
        </m:r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ξ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존재를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14:paraId="1FFAA761" w14:textId="77777777" w:rsidR="00341FD7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5. </w:t>
      </w:r>
      <w:r>
        <w:rPr>
          <w:lang w:eastAsia="ko-KR"/>
        </w:rPr>
        <w:t>요약</w:t>
      </w:r>
    </w:p>
    <w:p w14:paraId="6DF3EB4F" w14:textId="5983DF92" w:rsidR="00341FD7" w:rsidRDefault="00000000">
      <w:pPr>
        <w:rPr>
          <w:lang w:eastAsia="ko-KR"/>
        </w:rPr>
      </w:pPr>
      <w:r>
        <w:rPr>
          <w:lang w:eastAsia="ko-KR"/>
        </w:rPr>
        <w:t xml:space="preserve">- </w:t>
      </w:r>
      <m:oMath>
        <m:r>
          <w:rPr>
            <w:rFonts w:ascii="Cambria Math" w:hAnsi="Cambria Math"/>
            <w:lang w:eastAsia="ko-KR"/>
          </w:rPr>
          <m:t>ξ</m:t>
        </m:r>
      </m:oMath>
      <w:r>
        <w:rPr>
          <w:lang w:eastAsia="ko-KR"/>
        </w:rPr>
        <w:t>는</w:t>
      </w:r>
      <w:r>
        <w:rPr>
          <w:lang w:eastAsia="ko-KR"/>
        </w:rPr>
        <w:t xml:space="preserve"> Taylor </w:t>
      </w:r>
      <w:r>
        <w:rPr>
          <w:lang w:eastAsia="ko-KR"/>
        </w:rPr>
        <w:t>전개에서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설명하기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변수로서</w:t>
      </w:r>
      <w:r>
        <w:rPr>
          <w:lang w:eastAsia="ko-KR"/>
        </w:rPr>
        <w:t xml:space="preserve">,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파악하는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지점에서</w:t>
      </w:r>
      <w:r>
        <w:rPr>
          <w:lang w:eastAsia="ko-KR"/>
        </w:rPr>
        <w:t xml:space="preserve"> </w:t>
      </w:r>
      <w:r>
        <w:rPr>
          <w:lang w:eastAsia="ko-KR"/>
        </w:rPr>
        <w:t>계산된다는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보장하여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근사치의</w:t>
      </w:r>
      <w:r>
        <w:rPr>
          <w:lang w:eastAsia="ko-KR"/>
        </w:rPr>
        <w:t xml:space="preserve"> </w:t>
      </w:r>
      <w:r>
        <w:rPr>
          <w:lang w:eastAsia="ko-KR"/>
        </w:rPr>
        <w:t>정확도를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sectPr w:rsidR="00341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327961">
    <w:abstractNumId w:val="8"/>
  </w:num>
  <w:num w:numId="2" w16cid:durableId="811826485">
    <w:abstractNumId w:val="6"/>
  </w:num>
  <w:num w:numId="3" w16cid:durableId="1320616031">
    <w:abstractNumId w:val="5"/>
  </w:num>
  <w:num w:numId="4" w16cid:durableId="800542434">
    <w:abstractNumId w:val="4"/>
  </w:num>
  <w:num w:numId="5" w16cid:durableId="502358478">
    <w:abstractNumId w:val="7"/>
  </w:num>
  <w:num w:numId="6" w16cid:durableId="382287858">
    <w:abstractNumId w:val="3"/>
  </w:num>
  <w:num w:numId="7" w16cid:durableId="979773418">
    <w:abstractNumId w:val="2"/>
  </w:num>
  <w:num w:numId="8" w16cid:durableId="1138570150">
    <w:abstractNumId w:val="1"/>
  </w:num>
  <w:num w:numId="9" w16cid:durableId="141855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FD7"/>
    <w:rsid w:val="00784794"/>
    <w:rsid w:val="00AA1D8D"/>
    <w:rsid w:val="00B47730"/>
    <w:rsid w:val="00CB0664"/>
    <w:rsid w:val="00FC693F"/>
    <w:rsid w:val="00FD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183A6"/>
  <w14:defaultImageDpi w14:val="300"/>
  <w15:docId w15:val="{1DFC521D-7973-43C0-A751-70D7875B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2024-09-15T22:22:00Z</dcterms:modified>
  <cp:category/>
</cp:coreProperties>
</file>