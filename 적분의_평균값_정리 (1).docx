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3E4BC" w14:textId="77777777" w:rsidR="00D02253" w:rsidRDefault="00000000">
      <w:pPr>
        <w:pStyle w:val="1"/>
        <w:rPr>
          <w:lang w:eastAsia="ko-KR"/>
        </w:rPr>
      </w:pP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</w:t>
      </w:r>
    </w:p>
    <w:p w14:paraId="173B060C" w14:textId="77777777" w:rsidR="00D02253" w:rsidRDefault="00000000">
      <w:pPr>
        <w:pStyle w:val="21"/>
        <w:rPr>
          <w:lang w:eastAsia="ko-KR"/>
        </w:rPr>
      </w:pPr>
      <w:r>
        <w:rPr>
          <w:lang w:eastAsia="ko-KR"/>
        </w:rPr>
        <w:t>이론</w:t>
      </w:r>
    </w:p>
    <w:p w14:paraId="4E63B6AD" w14:textId="77777777" w:rsidR="00D02253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</w:t>
      </w:r>
      <w:r>
        <w:rPr>
          <w:lang w:eastAsia="ko-KR"/>
        </w:rPr>
        <w:t>(Mean Value Theorem for Integrals)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미적분학의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정리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하나임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구간에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적분값은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점에서의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함수값에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길이를</w:t>
      </w:r>
      <w:r>
        <w:rPr>
          <w:lang w:eastAsia="ko-KR"/>
        </w:rPr>
        <w:t xml:space="preserve"> </w:t>
      </w:r>
      <w:r>
        <w:rPr>
          <w:lang w:eastAsia="ko-KR"/>
        </w:rPr>
        <w:t>곱한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같다는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의미함</w:t>
      </w:r>
      <w:r>
        <w:rPr>
          <w:lang w:eastAsia="ko-KR"/>
        </w:rPr>
        <w:t>.</w:t>
      </w:r>
    </w:p>
    <w:p w14:paraId="6263ED27" w14:textId="77777777" w:rsidR="00D02253" w:rsidRDefault="00000000">
      <w:pPr>
        <w:pStyle w:val="21"/>
        <w:rPr>
          <w:lang w:eastAsia="ko-KR"/>
        </w:rPr>
      </w:pPr>
      <w:r>
        <w:rPr>
          <w:lang w:eastAsia="ko-KR"/>
        </w:rPr>
        <w:t>수식</w:t>
      </w:r>
    </w:p>
    <w:p w14:paraId="2E8DD6FF" w14:textId="3E6D0B81" w:rsidR="00D02253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f(x)</m:t>
        </m:r>
      </m:oMath>
      <w:r>
        <w:rPr>
          <w:lang w:eastAsia="ko-KR"/>
        </w:rPr>
        <w:t xml:space="preserve"> 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m:oMath>
        <m:r>
          <w:rPr>
            <w:rFonts w:ascii="Cambria Math" w:hAnsi="Cambria Math"/>
            <w:lang w:eastAsia="ko-KR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a, b</m:t>
            </m:r>
          </m:e>
        </m:d>
      </m:oMath>
      <w:r>
        <w:rPr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연속이라면</w:t>
      </w:r>
      <w:r>
        <w:rPr>
          <w:lang w:eastAsia="ko-KR"/>
        </w:rPr>
        <w:t xml:space="preserve">, </w:t>
      </w:r>
      <w:r>
        <w:rPr>
          <w:lang w:eastAsia="ko-KR"/>
        </w:rPr>
        <w:t>다음을</w:t>
      </w:r>
      <w:r>
        <w:rPr>
          <w:lang w:eastAsia="ko-KR"/>
        </w:rPr>
        <w:t xml:space="preserve"> </w:t>
      </w:r>
      <w:r>
        <w:rPr>
          <w:lang w:eastAsia="ko-KR"/>
        </w:rPr>
        <w:t>만족하는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c ∈ [a, b]</m:t>
        </m:r>
      </m:oMath>
      <w:r>
        <w:rPr>
          <w:lang w:eastAsia="ko-KR"/>
        </w:rPr>
        <w:t xml:space="preserve"> 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존재함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nary>
            <m:naryPr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lang w:eastAsia="ko-KR"/>
                </w:rPr>
                <m:t>a</m:t>
              </m:r>
            </m:sub>
            <m:sup>
              <m:r>
                <w:rPr>
                  <w:rFonts w:ascii="Cambria Math" w:hAnsi="Cambria Math"/>
                  <w:lang w:eastAsia="ko-KR"/>
                </w:rPr>
                <m:t>b</m:t>
              </m:r>
            </m:sup>
            <m:e>
              <m:r>
                <w:rPr>
                  <w:rFonts w:ascii="Cambria Math" w:hAnsi="Cambria Math"/>
                  <w:lang w:eastAsia="ko-K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ko-KR"/>
                </w:rPr>
                <m:t>dx</m:t>
              </m:r>
            </m:e>
          </m:nary>
          <m:r>
            <w:rPr>
              <w:rFonts w:ascii="Cambria Math" w:hAnsi="Cambria Math"/>
              <w:lang w:eastAsia="ko-KR"/>
            </w:rPr>
            <m:t>=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c</m:t>
              </m:r>
            </m:e>
          </m:d>
          <m:r>
            <w:rPr>
              <w:rFonts w:ascii="Cambria Math" w:hAnsi="Cambria Math"/>
              <w:lang w:eastAsia="ko-KR"/>
            </w:rPr>
            <m:t xml:space="preserve">⋅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b - a</m:t>
              </m:r>
            </m:e>
          </m:d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- </w:t>
      </w:r>
      <w:r>
        <w:rPr>
          <w:lang w:eastAsia="ko-KR"/>
        </w:rPr>
        <w:t>여기서</w:t>
      </w:r>
      <m:oMath>
        <m:r>
          <w:rPr>
            <w:rFonts w:ascii="Cambria Math" w:hAnsi="Cambria Math"/>
            <w:lang w:eastAsia="ko-KR"/>
          </w:rPr>
          <m:t xml:space="preserve"> 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c</m:t>
            </m:r>
          </m:e>
        </m:d>
      </m:oMath>
      <w:r>
        <w:rPr>
          <w:lang w:eastAsia="ko-KR"/>
        </w:rPr>
        <w:t xml:space="preserve"> 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f(x)</m:t>
        </m:r>
      </m:oMath>
      <w:r>
        <w:rPr>
          <w:lang w:eastAsia="ko-KR"/>
        </w:rPr>
        <w:t xml:space="preserve"> 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[a, b]</m:t>
        </m:r>
      </m:oMath>
      <w:r>
        <w:rPr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lang w:eastAsia="ko-KR"/>
        </w:rPr>
        <w:t>평균값임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평균값을</w:t>
      </w:r>
      <w:r>
        <w:rPr>
          <w:lang w:eastAsia="ko-KR"/>
        </w:rPr>
        <w:t xml:space="preserve"> </w:t>
      </w:r>
      <w:r>
        <w:rPr>
          <w:lang w:eastAsia="ko-KR"/>
        </w:rPr>
        <w:t>명시하면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같음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c</m:t>
              </m:r>
            </m:e>
          </m:d>
          <m:r>
            <w:rPr>
              <w:rFonts w:ascii="Cambria Math" w:hAnsi="Cambria Math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1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b - a</m:t>
              </m:r>
            </m:den>
          </m:f>
          <m:nary>
            <m:naryPr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lang w:eastAsia="ko-KR"/>
                </w:rPr>
                <m:t>a</m:t>
              </m:r>
            </m:sub>
            <m:sup>
              <m:r>
                <w:rPr>
                  <w:rFonts w:ascii="Cambria Math" w:hAnsi="Cambria Math"/>
                  <w:lang w:eastAsia="ko-KR"/>
                </w:rPr>
                <m:t>b</m:t>
              </m:r>
            </m:sup>
            <m:e>
              <m:r>
                <w:rPr>
                  <w:rFonts w:ascii="Cambria Math" w:hAnsi="Cambria Math"/>
                  <w:lang w:eastAsia="ko-K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ko-KR"/>
                </w:rPr>
                <m:t>dx</m:t>
              </m:r>
            </m:e>
          </m:nary>
        </m:oMath>
      </m:oMathPara>
    </w:p>
    <w:p w14:paraId="127DC8B6" w14:textId="77777777" w:rsidR="00D02253" w:rsidRDefault="00000000">
      <w:pPr>
        <w:pStyle w:val="21"/>
      </w:pPr>
      <w:proofErr w:type="spellStart"/>
      <w:r>
        <w:t>구체적</w:t>
      </w:r>
      <w:proofErr w:type="spellEnd"/>
      <w:r>
        <w:t xml:space="preserve"> </w:t>
      </w:r>
      <w:proofErr w:type="spellStart"/>
      <w:r>
        <w:t>사례</w:t>
      </w:r>
      <w:proofErr w:type="spellEnd"/>
    </w:p>
    <w:p w14:paraId="7E8999F2" w14:textId="589F8F66" w:rsidR="00D02253" w:rsidRDefault="00000000">
      <w:pPr>
        <w:pStyle w:val="a"/>
      </w:pPr>
      <w:r>
        <w:t xml:space="preserve">1. </w:t>
      </w:r>
      <w:proofErr w:type="spellStart"/>
      <w:r>
        <w:t>상수</w:t>
      </w:r>
      <w:proofErr w:type="spellEnd"/>
      <w:r>
        <w:t xml:space="preserve"> </w:t>
      </w:r>
      <w:proofErr w:type="spellStart"/>
      <w:r>
        <w:t>함수</w:t>
      </w:r>
      <w:proofErr w:type="spellEnd"/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k</m:t>
        </m:r>
      </m:oMath>
    </w:p>
    <w:p w14:paraId="7FE3E314" w14:textId="29AD13B8" w:rsidR="00D02253" w:rsidRDefault="00000000">
      <w:pPr>
        <w:pStyle w:val="20"/>
        <w:rPr>
          <w:lang w:eastAsia="ko-KR"/>
        </w:rPr>
      </w:pPr>
      <w:r>
        <w:rPr>
          <w:lang w:eastAsia="ko-KR"/>
        </w:rPr>
        <w:t xml:space="preserve">   -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a, b</m:t>
            </m:r>
          </m:e>
        </m:d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상수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f(x) = k</m:t>
        </m:r>
      </m:oMath>
      <w:r>
        <w:rPr>
          <w:lang w:eastAsia="ko-KR"/>
        </w:rPr>
        <w:t xml:space="preserve"> 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고려</w:t>
      </w:r>
      <w:r>
        <w:rPr>
          <w:lang w:eastAsia="ko-KR"/>
        </w:rPr>
        <w:t>.</w:t>
      </w:r>
      <w:r>
        <w:rPr>
          <w:lang w:eastAsia="ko-KR"/>
        </w:rPr>
        <w:br/>
        <w:t xml:space="preserve">   - </w:t>
      </w:r>
      <w:proofErr w:type="spellStart"/>
      <w:r>
        <w:rPr>
          <w:lang w:eastAsia="ko-KR"/>
        </w:rPr>
        <w:t>적분값은</w:t>
      </w:r>
      <w:proofErr w:type="spellEnd"/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   </m:t>
          </m:r>
          <m:nary>
            <m:naryPr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lang w:eastAsia="ko-KR"/>
                </w:rPr>
                <m:t>a</m:t>
              </m:r>
            </m:sub>
            <m:sup>
              <m:r>
                <w:rPr>
                  <w:rFonts w:ascii="Cambria Math" w:hAnsi="Cambria Math"/>
                  <w:lang w:eastAsia="ko-KR"/>
                </w:rPr>
                <m:t>b</m:t>
              </m:r>
            </m:sup>
            <m:e>
              <m:r>
                <w:rPr>
                  <w:rFonts w:ascii="Cambria Math" w:hAnsi="Cambria Math"/>
                  <w:lang w:eastAsia="ko-KR"/>
                </w:rPr>
                <m:t>k</m:t>
              </m:r>
            </m:e>
          </m:nary>
          <m:r>
            <w:rPr>
              <w:rFonts w:ascii="Cambria Math" w:hAnsi="Cambria Math"/>
              <w:lang w:eastAsia="ko-KR"/>
            </w:rPr>
            <m:t>dx = k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b - a</m:t>
              </m:r>
            </m:e>
          </m:d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 - </w:t>
      </w:r>
      <w:r>
        <w:rPr>
          <w:lang w:eastAsia="ko-KR"/>
        </w:rPr>
        <w:t>평균값은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k</m:t>
        </m:r>
      </m:oMath>
      <w:r>
        <w:rPr>
          <w:lang w:eastAsia="ko-KR"/>
        </w:rPr>
        <w:t xml:space="preserve"> 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c 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a, b</m:t>
            </m:r>
          </m:e>
        </m:d>
      </m:oMath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에서든</w:t>
      </w:r>
      <w:proofErr w:type="spellEnd"/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c</m:t>
            </m:r>
          </m:e>
        </m:d>
        <m:r>
          <w:rPr>
            <w:rFonts w:ascii="Cambria Math" w:hAnsi="Cambria Math"/>
            <w:lang w:eastAsia="ko-KR"/>
          </w:rPr>
          <m:t>= k.</m:t>
        </m:r>
        <m:r>
          <w:rPr>
            <w:rFonts w:ascii="Cambria Math" w:hAnsi="Cambria Math"/>
            <w:lang w:eastAsia="ko-KR"/>
          </w:rPr>
          <w:br/>
        </m:r>
      </m:oMath>
      <w:r>
        <w:rPr>
          <w:lang w:eastAsia="ko-KR"/>
        </w:rPr>
        <w:t xml:space="preserve">   - </w:t>
      </w:r>
      <w:r>
        <w:rPr>
          <w:lang w:eastAsia="ko-KR"/>
        </w:rPr>
        <w:t>이로써</w:t>
      </w:r>
      <w:r>
        <w:rPr>
          <w:lang w:eastAsia="ko-KR"/>
        </w:rPr>
        <w:t xml:space="preserve">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정리를</w:t>
      </w:r>
      <w:r>
        <w:rPr>
          <w:lang w:eastAsia="ko-KR"/>
        </w:rPr>
        <w:t xml:space="preserve"> </w:t>
      </w:r>
      <w:r>
        <w:rPr>
          <w:lang w:eastAsia="ko-KR"/>
        </w:rPr>
        <w:t>만족함</w:t>
      </w:r>
      <w:r>
        <w:rPr>
          <w:lang w:eastAsia="ko-KR"/>
        </w:rPr>
        <w:t>.</w:t>
      </w:r>
    </w:p>
    <w:p w14:paraId="648B745E" w14:textId="03F5C7B1" w:rsidR="00D02253" w:rsidRDefault="00000000">
      <w:pPr>
        <w:pStyle w:val="a"/>
      </w:pPr>
      <w:r>
        <w:t xml:space="preserve">2. </w:t>
      </w:r>
      <w:proofErr w:type="spellStart"/>
      <w:r>
        <w:t>선형</w:t>
      </w:r>
      <w:proofErr w:type="spellEnd"/>
      <w:r>
        <w:t xml:space="preserve"> </w:t>
      </w:r>
      <w:proofErr w:type="spellStart"/>
      <w:r>
        <w:t>함수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x</m:t>
        </m:r>
      </m:oMath>
    </w:p>
    <w:p w14:paraId="54FC2EF6" w14:textId="5951C440" w:rsidR="00D02253" w:rsidRDefault="00000000">
      <w:pPr>
        <w:pStyle w:val="20"/>
        <w:rPr>
          <w:lang w:eastAsia="ko-KR"/>
        </w:rPr>
      </w:pPr>
      <w:r>
        <w:rPr>
          <w:lang w:eastAsia="ko-KR"/>
        </w:rPr>
        <w:t xml:space="preserve">   -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[0, 2]</m:t>
        </m:r>
      </m:oMath>
      <w:r>
        <w:rPr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 xml:space="preserve">= x </m:t>
        </m:r>
      </m:oMath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고려</w:t>
      </w:r>
      <w:r>
        <w:rPr>
          <w:lang w:eastAsia="ko-KR"/>
        </w:rPr>
        <w:t>.</w:t>
      </w:r>
      <w:r>
        <w:rPr>
          <w:lang w:eastAsia="ko-KR"/>
        </w:rPr>
        <w:br/>
        <w:t xml:space="preserve">   - </w:t>
      </w:r>
      <w:proofErr w:type="spellStart"/>
      <w:r>
        <w:rPr>
          <w:lang w:eastAsia="ko-KR"/>
        </w:rPr>
        <w:t>적분값은</w:t>
      </w:r>
      <w:proofErr w:type="spellEnd"/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w:lastRenderedPageBreak/>
            <m:t xml:space="preserve">     </m:t>
          </m:r>
          <m:nary>
            <m:naryPr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lang w:eastAsia="ko-KR"/>
                </w:rPr>
                <m:t>0</m:t>
              </m:r>
            </m:sub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  <m:e>
              <m:r>
                <w:rPr>
                  <w:rFonts w:ascii="Cambria Math" w:hAnsi="Cambria Math"/>
                  <w:lang w:eastAsia="ko-KR"/>
                </w:rPr>
                <m:t>x</m:t>
              </m:r>
            </m:e>
          </m:nary>
          <m:r>
            <w:rPr>
              <w:rFonts w:ascii="Cambria Math" w:hAnsi="Cambria Math"/>
              <w:lang w:eastAsia="ko-KR"/>
            </w:rPr>
            <m:t xml:space="preserve">dx = </m:t>
          </m:r>
          <m:sSubSup>
            <m:sSubSupPr>
              <m:ctrlPr>
                <w:rPr>
                  <w:rFonts w:ascii="Cambria Math" w:hAnsi="Cambria Math"/>
                  <w:i/>
                  <w:lang w:eastAsia="ko-KR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eastAsia="ko-KR"/>
                </w:rPr>
                <m:t>0</m:t>
              </m:r>
            </m:sub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bSup>
          <m:r>
            <w:rPr>
              <w:rFonts w:ascii="Cambria Math" w:hAnsi="Cambria Math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4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2</m:t>
              </m:r>
            </m:den>
          </m:f>
          <m:r>
            <w:rPr>
              <w:rFonts w:ascii="Cambria Math" w:hAnsi="Cambria Math"/>
              <w:lang w:eastAsia="ko-KR"/>
            </w:rPr>
            <m:t>= 2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 -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길이는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2 </m:t>
        </m:r>
        <m:r>
          <w:rPr>
            <w:rFonts w:ascii="Cambria Math" w:hAnsi="Cambria Math"/>
            <w:lang w:eastAsia="ko-KR"/>
          </w:rPr>
          <m:t>–</m:t>
        </m:r>
        <m:r>
          <w:rPr>
            <w:rFonts w:ascii="Cambria Math" w:hAnsi="Cambria Math"/>
            <w:lang w:eastAsia="ko-KR"/>
          </w:rPr>
          <m:t xml:space="preserve"> 0 = 2</m:t>
        </m:r>
      </m:oMath>
      <w:r>
        <w:rPr>
          <w:lang w:eastAsia="ko-KR"/>
        </w:rPr>
        <w:t xml:space="preserve"> </w:t>
      </w:r>
      <w:r>
        <w:rPr>
          <w:lang w:eastAsia="ko-KR"/>
        </w:rPr>
        <w:t>이므로</w:t>
      </w:r>
      <w:r>
        <w:rPr>
          <w:lang w:eastAsia="ko-KR"/>
        </w:rPr>
        <w:t xml:space="preserve">, </w:t>
      </w:r>
      <w:r>
        <w:rPr>
          <w:lang w:eastAsia="ko-KR"/>
        </w:rPr>
        <w:t>평균값은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  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c</m:t>
              </m:r>
            </m:e>
          </m:d>
          <m:r>
            <w:rPr>
              <w:rFonts w:ascii="Cambria Math" w:hAnsi="Cambria Math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1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2</m:t>
              </m:r>
            </m:den>
          </m:f>
          <m:r>
            <w:rPr>
              <w:rFonts w:ascii="Cambria Math" w:hAnsi="Cambria Math"/>
              <w:lang w:eastAsia="ko-KR"/>
            </w:rPr>
            <m:t>× 2 = 1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 - </w:t>
      </w:r>
      <w:r>
        <w:rPr>
          <w:lang w:eastAsia="ko-KR"/>
        </w:rPr>
        <w:t>따라서</w:t>
      </w:r>
      <m:oMath>
        <m:r>
          <w:rPr>
            <w:rFonts w:ascii="Cambria Math" w:hAnsi="Cambria Math"/>
            <w:lang w:eastAsia="ko-KR"/>
          </w:rPr>
          <m:t xml:space="preserve"> 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 xml:space="preserve">= x </m:t>
        </m:r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평균값을</w:t>
      </w:r>
      <w:r>
        <w:rPr>
          <w:lang w:eastAsia="ko-KR"/>
        </w:rPr>
        <w:t xml:space="preserve"> </w:t>
      </w:r>
      <w:r>
        <w:rPr>
          <w:lang w:eastAsia="ko-KR"/>
        </w:rPr>
        <w:t>갖는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c </m:t>
        </m:r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c = 1</m:t>
        </m:r>
      </m:oMath>
      <w:r>
        <w:rPr>
          <w:lang w:eastAsia="ko-KR"/>
        </w:rPr>
        <w:t>.</w:t>
      </w:r>
    </w:p>
    <w:p w14:paraId="69A27406" w14:textId="11159403" w:rsidR="00D02253" w:rsidRDefault="00000000">
      <w:pPr>
        <w:pStyle w:val="a"/>
      </w:pPr>
      <w:r>
        <w:t xml:space="preserve">3. </w:t>
      </w:r>
      <w:proofErr w:type="spellStart"/>
      <w:r>
        <w:t>제곱</w:t>
      </w:r>
      <w:proofErr w:type="spellEnd"/>
      <w:r>
        <w:t xml:space="preserve"> </w:t>
      </w:r>
      <w:proofErr w:type="spellStart"/>
      <w:r>
        <w:t>함수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849F029" w14:textId="2667FC9B" w:rsidR="00D02253" w:rsidRDefault="00000000">
      <w:pPr>
        <w:pStyle w:val="20"/>
        <w:rPr>
          <w:lang w:eastAsia="ko-KR"/>
        </w:rPr>
      </w:pPr>
      <w:r>
        <w:rPr>
          <w:lang w:eastAsia="ko-KR"/>
        </w:rPr>
        <w:t xml:space="preserve">   -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[0, 3]</m:t>
        </m:r>
      </m:oMath>
      <w:r>
        <w:rPr>
          <w:lang w:eastAsia="ko-KR"/>
        </w:rPr>
        <w:t xml:space="preserve"> </w:t>
      </w:r>
      <w:r>
        <w:rPr>
          <w:lang w:eastAsia="ko-KR"/>
        </w:rPr>
        <w:t>에서</w:t>
      </w:r>
      <m:oMath>
        <m:r>
          <w:rPr>
            <w:rFonts w:ascii="Cambria Math" w:hAnsi="Cambria Math"/>
            <w:lang w:eastAsia="ko-KR"/>
          </w:rPr>
          <m:t xml:space="preserve"> 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고려</w:t>
      </w:r>
      <w:r>
        <w:rPr>
          <w:lang w:eastAsia="ko-KR"/>
        </w:rPr>
        <w:t>.</w:t>
      </w:r>
      <w:r>
        <w:rPr>
          <w:lang w:eastAsia="ko-KR"/>
        </w:rPr>
        <w:br/>
        <w:t xml:space="preserve">   - </w:t>
      </w:r>
      <w:proofErr w:type="spellStart"/>
      <w:r>
        <w:rPr>
          <w:lang w:eastAsia="ko-KR"/>
        </w:rPr>
        <w:t>적분값은</w:t>
      </w:r>
      <w:proofErr w:type="spellEnd"/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   </m:t>
          </m:r>
          <m:nary>
            <m:naryPr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lang w:eastAsia="ko-KR"/>
                </w:rPr>
                <m:t>0</m:t>
              </m:r>
            </m:sub>
            <m:sup>
              <m:r>
                <w:rPr>
                  <w:rFonts w:ascii="Cambria Math" w:hAnsi="Cambria Math"/>
                  <w:lang w:eastAsia="ko-KR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ko-KR"/>
                </w:rPr>
                <m:t>dx</m:t>
              </m:r>
            </m:e>
          </m:nary>
          <m:r>
            <w:rPr>
              <w:rFonts w:ascii="Cambria Math" w:hAnsi="Cambria Math"/>
              <w:lang w:eastAsia="ko-KR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eastAsia="ko-KR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eastAsia="ko-KR"/>
                </w:rPr>
                <m:t>0</m:t>
              </m:r>
            </m:sub>
            <m:sup>
              <m:r>
                <w:rPr>
                  <w:rFonts w:ascii="Cambria Math" w:hAnsi="Cambria Math"/>
                  <w:lang w:eastAsia="ko-KR"/>
                </w:rPr>
                <m:t>3</m:t>
              </m:r>
            </m:sup>
          </m:sSubSup>
          <m:r>
            <w:rPr>
              <w:rFonts w:ascii="Cambria Math" w:hAnsi="Cambria Math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27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3</m:t>
              </m:r>
            </m:den>
          </m:f>
          <m:r>
            <w:rPr>
              <w:rFonts w:ascii="Cambria Math" w:hAnsi="Cambria Math"/>
              <w:lang w:eastAsia="ko-KR"/>
            </w:rPr>
            <m:t>= 9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 -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길이는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3 </m:t>
        </m:r>
        <m:r>
          <w:rPr>
            <w:rFonts w:ascii="Cambria Math" w:hAnsi="Cambria Math"/>
            <w:lang w:eastAsia="ko-KR"/>
          </w:rPr>
          <m:t>–</m:t>
        </m:r>
        <m:r>
          <w:rPr>
            <w:rFonts w:ascii="Cambria Math" w:hAnsi="Cambria Math"/>
            <w:lang w:eastAsia="ko-KR"/>
          </w:rPr>
          <m:t xml:space="preserve"> 0 = 3 </m:t>
        </m:r>
      </m:oMath>
      <w:r>
        <w:rPr>
          <w:lang w:eastAsia="ko-KR"/>
        </w:rPr>
        <w:t>이므로</w:t>
      </w:r>
      <w:r>
        <w:rPr>
          <w:lang w:eastAsia="ko-KR"/>
        </w:rPr>
        <w:t xml:space="preserve">, </w:t>
      </w:r>
      <w:r>
        <w:rPr>
          <w:lang w:eastAsia="ko-KR"/>
        </w:rPr>
        <w:t>평균값은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  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c</m:t>
              </m:r>
            </m:e>
          </m:d>
          <m:r>
            <w:rPr>
              <w:rFonts w:ascii="Cambria Math" w:hAnsi="Cambria Math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1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3</m:t>
              </m:r>
            </m:den>
          </m:f>
          <m:r>
            <w:rPr>
              <w:rFonts w:ascii="Cambria Math" w:hAnsi="Cambria Math"/>
              <w:lang w:eastAsia="ko-KR"/>
            </w:rPr>
            <m:t>× 9 = 3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 -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>
        <w:rPr>
          <w:lang w:eastAsia="ko-KR"/>
        </w:rPr>
        <w:t xml:space="preserve"> 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평균값을</w:t>
      </w:r>
      <w:r>
        <w:rPr>
          <w:lang w:eastAsia="ko-KR"/>
        </w:rPr>
        <w:t xml:space="preserve"> </w:t>
      </w:r>
      <w:r>
        <w:rPr>
          <w:lang w:eastAsia="ko-KR"/>
        </w:rPr>
        <w:t>갖는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c</m:t>
        </m:r>
      </m:oMath>
      <w:r>
        <w:rPr>
          <w:lang w:eastAsia="ko-KR"/>
        </w:rPr>
        <w:t xml:space="preserve"> 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sSupPr>
          <m:e>
            <m:r>
              <w:rPr>
                <w:rFonts w:ascii="Cambria Math" w:hAnsi="Cambria Math"/>
                <w:vertAlign w:val="subscript"/>
                <w:lang w:eastAsia="ko-KR"/>
              </w:rPr>
              <m:t>c</m:t>
            </m:r>
          </m:e>
          <m:sup>
            <m:r>
              <w:rPr>
                <w:rFonts w:ascii="Cambria Math" w:hAnsi="Cambria Math"/>
                <w:vertAlign w:val="subscript"/>
                <w:lang w:eastAsia="ko-KR"/>
              </w:rPr>
              <m:t>2</m:t>
            </m:r>
          </m:sup>
        </m:sSup>
        <m:r>
          <w:rPr>
            <w:rFonts w:ascii="Cambria Math" w:hAnsi="Cambria Math"/>
            <w:vertAlign w:val="subscript"/>
            <w:lang w:eastAsia="ko-KR"/>
          </w:rPr>
          <m:t>= 3</m:t>
        </m:r>
      </m:oMath>
      <w:r>
        <w:rPr>
          <w:lang w:eastAsia="ko-KR"/>
        </w:rPr>
        <w:t xml:space="preserve"> </w:t>
      </w:r>
      <w:r>
        <w:rPr>
          <w:lang w:eastAsia="ko-KR"/>
        </w:rPr>
        <w:t>이므로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c = </m:t>
        </m:r>
        <m:rad>
          <m:radPr>
            <m:degHide m:val="1"/>
            <m:ctrlPr>
              <w:rPr>
                <w:rFonts w:ascii="Cambria Math" w:hAnsi="Cambria Math"/>
                <w:i/>
                <w:lang w:eastAsia="ko-KR"/>
              </w:rPr>
            </m:ctrlPr>
          </m:radPr>
          <m:deg/>
          <m:e>
            <m:r>
              <w:rPr>
                <w:rFonts w:ascii="Cambria Math" w:hAnsi="Cambria Math"/>
                <w:lang w:eastAsia="ko-KR"/>
              </w:rPr>
              <m:t>3</m:t>
            </m:r>
          </m:e>
        </m:rad>
        <m:r>
          <w:rPr>
            <w:rFonts w:ascii="Cambria Math" w:hAnsi="Cambria Math"/>
            <w:lang w:eastAsia="ko-KR"/>
          </w:rPr>
          <m:t>≈ 1.732</m:t>
        </m:r>
      </m:oMath>
      <w:r>
        <w:rPr>
          <w:lang w:eastAsia="ko-KR"/>
        </w:rPr>
        <w:t>.</w:t>
      </w:r>
    </w:p>
    <w:p w14:paraId="678F1089" w14:textId="77777777" w:rsidR="00D02253" w:rsidRDefault="00000000">
      <w:pPr>
        <w:pStyle w:val="21"/>
        <w:rPr>
          <w:lang w:eastAsia="ko-KR"/>
        </w:rPr>
      </w:pPr>
      <w:r>
        <w:rPr>
          <w:lang w:eastAsia="ko-KR"/>
        </w:rPr>
        <w:t>요약</w:t>
      </w:r>
    </w:p>
    <w:p w14:paraId="767A4816" w14:textId="77777777" w:rsidR="00D02253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평균값과</w:t>
      </w:r>
      <w:r>
        <w:rPr>
          <w:lang w:eastAsia="ko-KR"/>
        </w:rPr>
        <w:t xml:space="preserve">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보여주는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정리임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구간에서의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평균값을</w:t>
      </w:r>
      <w:r>
        <w:rPr>
          <w:lang w:eastAsia="ko-KR"/>
        </w:rPr>
        <w:t xml:space="preserve"> </w:t>
      </w:r>
      <w:r>
        <w:rPr>
          <w:lang w:eastAsia="ko-KR"/>
        </w:rPr>
        <w:t>찾고자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정리를</w:t>
      </w:r>
      <w:r>
        <w:rPr>
          <w:lang w:eastAsia="ko-KR"/>
        </w:rPr>
        <w:t xml:space="preserve"> </w:t>
      </w:r>
      <w:r>
        <w:rPr>
          <w:lang w:eastAsia="ko-KR"/>
        </w:rPr>
        <w:t>활용하면</w:t>
      </w:r>
      <w:r>
        <w:rPr>
          <w:lang w:eastAsia="ko-KR"/>
        </w:rPr>
        <w:t xml:space="preserve"> </w:t>
      </w:r>
      <w:r>
        <w:rPr>
          <w:lang w:eastAsia="ko-KR"/>
        </w:rPr>
        <w:t>정확한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sectPr w:rsidR="00D022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6763387">
    <w:abstractNumId w:val="8"/>
  </w:num>
  <w:num w:numId="2" w16cid:durableId="392195274">
    <w:abstractNumId w:val="6"/>
  </w:num>
  <w:num w:numId="3" w16cid:durableId="475489716">
    <w:abstractNumId w:val="5"/>
  </w:num>
  <w:num w:numId="4" w16cid:durableId="1264725727">
    <w:abstractNumId w:val="4"/>
  </w:num>
  <w:num w:numId="5" w16cid:durableId="615409313">
    <w:abstractNumId w:val="7"/>
  </w:num>
  <w:num w:numId="6" w16cid:durableId="1960182619">
    <w:abstractNumId w:val="3"/>
  </w:num>
  <w:num w:numId="7" w16cid:durableId="1313868339">
    <w:abstractNumId w:val="2"/>
  </w:num>
  <w:num w:numId="8" w16cid:durableId="1142314173">
    <w:abstractNumId w:val="1"/>
  </w:num>
  <w:num w:numId="9" w16cid:durableId="148138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6F5F"/>
    <w:rsid w:val="00A965DB"/>
    <w:rsid w:val="00AA1D8D"/>
    <w:rsid w:val="00B47730"/>
    <w:rsid w:val="00CB0664"/>
    <w:rsid w:val="00D022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9D038"/>
  <w14:defaultImageDpi w14:val="300"/>
  <w15:docId w15:val="{DDAD6E7B-7148-47F5-94C7-425AC942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2024-09-15T21:54:00Z</dcterms:modified>
  <cp:category/>
</cp:coreProperties>
</file>