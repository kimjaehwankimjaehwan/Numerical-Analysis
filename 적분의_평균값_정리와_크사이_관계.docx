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6AF20" w14:textId="59893315" w:rsidR="00CF0682" w:rsidRDefault="00000000">
      <w:pPr>
        <w:pStyle w:val="1"/>
        <w:rPr>
          <w:lang w:eastAsia="ko-KR"/>
        </w:rPr>
      </w:pP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</w:p>
    <w:p w14:paraId="0A995A2F" w14:textId="77777777" w:rsidR="00CF068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>
        <w:rPr>
          <w:lang w:eastAsia="ko-KR"/>
        </w:rPr>
        <w:t xml:space="preserve"> </w:t>
      </w:r>
      <w:r>
        <w:rPr>
          <w:lang w:eastAsia="ko-KR"/>
        </w:rPr>
        <w:t>복습</w:t>
      </w:r>
    </w:p>
    <w:p w14:paraId="382584C8" w14:textId="61C9D210" w:rsidR="00CF068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f(x)</m:t>
        </m:r>
      </m:oMath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평균값에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구체적으로</w:t>
      </w:r>
      <w:r>
        <w:rPr>
          <w:lang w:eastAsia="ko-KR"/>
        </w:rPr>
        <w:t xml:space="preserve">, </w:t>
      </w:r>
      <m:oMath>
        <m:r>
          <w:rPr>
            <w:rFonts w:ascii="Cambria Math" w:hAnsi="Cambria Math"/>
            <w:vertAlign w:val="subscript"/>
            <w:lang w:eastAsia="ko-KR"/>
          </w:rPr>
          <m:t>f(x)</m:t>
        </m:r>
      </m:oMath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연속이라면</w:t>
      </w:r>
      <w:r>
        <w:rPr>
          <w:lang w:eastAsia="ko-KR"/>
        </w:rPr>
        <w:t xml:space="preserve"> </w:t>
      </w:r>
      <w:r>
        <w:rPr>
          <w:lang w:eastAsia="ko-KR"/>
        </w:rPr>
        <w:t>다음을</w:t>
      </w:r>
      <w:r>
        <w:rPr>
          <w:lang w:eastAsia="ko-KR"/>
        </w:rPr>
        <w:t xml:space="preserve"> </w:t>
      </w:r>
      <w:r>
        <w:rPr>
          <w:lang w:eastAsia="ko-KR"/>
        </w:rPr>
        <w:t>만족하는</w:t>
      </w:r>
      <w:r>
        <w:rPr>
          <w:lang w:eastAsia="ko-KR"/>
        </w:rPr>
        <w:t xml:space="preserve"> c ∈ [a, b]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존재함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nary>
            <m:naryPr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a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b</m:t>
              </m:r>
            </m:sup>
            <m:e>
              <m:r>
                <w:rPr>
                  <w:rFonts w:ascii="Cambria Math" w:hAnsi="Cambria Math"/>
                  <w:lang w:eastAsia="ko-K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ko-KR"/>
                </w:rPr>
                <m:t>dx</m:t>
              </m:r>
            </m:e>
          </m:nary>
          <m:r>
            <w:rPr>
              <w:rFonts w:ascii="Cambria Math" w:hAnsi="Cambria Math"/>
              <w:lang w:eastAsia="ko-KR"/>
            </w:rPr>
            <m:t>=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c</m:t>
              </m:r>
            </m:e>
          </m:d>
          <m:r>
            <w:rPr>
              <w:rFonts w:ascii="Cambria Math" w:hAnsi="Cambria Math"/>
              <w:lang w:eastAsia="ko-KR"/>
            </w:rPr>
            <m:t xml:space="preserve">⋅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b - a</m:t>
              </m:r>
            </m:e>
          </m:d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m:oMath>
        <m:r>
          <w:rPr>
            <w:rFonts w:ascii="Cambria Math" w:hAnsi="Cambria Math"/>
            <w:lang w:eastAsia="ko-KR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적분값이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점에서의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길이를</w:t>
      </w:r>
      <w:r>
        <w:rPr>
          <w:lang w:eastAsia="ko-KR"/>
        </w:rPr>
        <w:t xml:space="preserve"> </w:t>
      </w:r>
      <w:r>
        <w:rPr>
          <w:lang w:eastAsia="ko-KR"/>
        </w:rPr>
        <w:t>곱한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같음을</w:t>
      </w:r>
      <w:r>
        <w:rPr>
          <w:lang w:eastAsia="ko-KR"/>
        </w:rPr>
        <w:t xml:space="preserve"> </w:t>
      </w:r>
      <w:r>
        <w:rPr>
          <w:lang w:eastAsia="ko-KR"/>
        </w:rPr>
        <w:t>의미함</w:t>
      </w:r>
      <w:r>
        <w:rPr>
          <w:lang w:eastAsia="ko-KR"/>
        </w:rPr>
        <w:t>.</w:t>
      </w:r>
    </w:p>
    <w:p w14:paraId="1263BFFB" w14:textId="62344378" w:rsidR="00CF068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정의와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</w:p>
    <w:p w14:paraId="17C8B310" w14:textId="460203CC" w:rsidR="00CF068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전개에서</w:t>
      </w:r>
      <w:r>
        <w:rPr>
          <w:lang w:eastAsia="ko-KR"/>
        </w:rPr>
        <w:t xml:space="preserve"> </w:t>
      </w:r>
      <w:r>
        <w:rPr>
          <w:lang w:eastAsia="ko-KR"/>
        </w:rPr>
        <w:t>등장하며</w:t>
      </w:r>
      <w:r>
        <w:rPr>
          <w:lang w:eastAsia="ko-KR"/>
        </w:rPr>
        <w:t xml:space="preserve">, </w:t>
      </w:r>
      <w:r>
        <w:rPr>
          <w:lang w:eastAsia="ko-KR"/>
        </w:rPr>
        <w:t>잔여항을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m:oMath>
        <m:r>
          <w:rPr>
            <w:rFonts w:ascii="Cambria Math" w:hAnsi="Cambria Math"/>
            <w:vertAlign w:val="subscript"/>
            <w:lang w:eastAsia="ko-KR"/>
          </w:rPr>
          <m:t>f(x)</m:t>
        </m:r>
      </m:oMath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Taylor </w:t>
      </w:r>
      <w:r>
        <w:rPr>
          <w:lang w:eastAsia="ko-KR"/>
        </w:rPr>
        <w:t>전개는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같음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b</m:t>
              </m:r>
            </m:e>
          </m:d>
          <m:r>
            <w:rPr>
              <w:rFonts w:ascii="Cambria Math" w:hAnsi="Cambria Math"/>
              <w:lang w:eastAsia="ko-KR"/>
            </w:rPr>
            <m:t>=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a</m:t>
              </m:r>
            </m:e>
          </m:d>
          <m:r>
            <w:rPr>
              <w:rFonts w:ascii="Cambria Math" w:hAnsi="Cambria Math"/>
              <w:lang w:eastAsia="ko-KR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b - a</m:t>
              </m:r>
            </m:e>
          </m:d>
          <m:r>
            <w:rPr>
              <w:rFonts w:ascii="Cambria Math" w:hAnsi="Cambria Math"/>
              <w:lang w:eastAsia="ko-KR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잔여항</w:t>
      </w:r>
      <w:proofErr w:type="spellEnd"/>
      <m:oMath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>
        <w:rPr>
          <w:lang w:eastAsia="ko-KR"/>
        </w:rPr>
        <w:t xml:space="preserve"> 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ξ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b - a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ξ 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m:oMath>
        <m:r>
          <w:rPr>
            <w:rFonts w:ascii="Cambria Math" w:hAnsi="Cambria Math"/>
            <w:lang w:eastAsia="ko-KR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값이며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미분을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14:paraId="098A2D1B" w14:textId="77777777" w:rsidR="00CF068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관계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14F11271" w14:textId="2FF4EAED" w:rsidR="00CF068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정리에서는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적분을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점에서의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나타냄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평균값을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집중하며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평균값을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적분을</w:t>
      </w:r>
      <w:r>
        <w:rPr>
          <w:lang w:eastAsia="ko-KR"/>
        </w:rPr>
        <w:t xml:space="preserve"> </w:t>
      </w:r>
      <w:r>
        <w:rPr>
          <w:lang w:eastAsia="ko-KR"/>
        </w:rPr>
        <w:t>표현함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Taylor </w:t>
      </w:r>
      <w:r>
        <w:rPr>
          <w:lang w:eastAsia="ko-KR"/>
        </w:rPr>
        <w:t>전개에서</w:t>
      </w:r>
      <w:r>
        <w:rPr>
          <w:lang w:eastAsia="ko-KR"/>
        </w:rPr>
        <w:t xml:space="preserve"> </w:t>
      </w:r>
      <w:r>
        <w:rPr>
          <w:lang w:eastAsia="ko-KR"/>
        </w:rPr>
        <w:t>잔여항을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근사에서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정량화하는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개념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설명하고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구간에서의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것이고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변동성에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나타냄</w:t>
      </w:r>
      <w:r>
        <w:rPr>
          <w:lang w:eastAsia="ko-KR"/>
        </w:rPr>
        <w:t>.</w:t>
      </w:r>
    </w:p>
    <w:p w14:paraId="7F5D4446" w14:textId="77777777" w:rsidR="00CF0682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 xml:space="preserve">4. </w:t>
      </w:r>
      <w:r>
        <w:rPr>
          <w:lang w:eastAsia="ko-KR"/>
        </w:rPr>
        <w:t>차이점</w:t>
      </w:r>
    </w:p>
    <w:p w14:paraId="38113FB8" w14:textId="7C3B4382" w:rsidR="00CF068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구하고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적분을</w:t>
      </w:r>
      <w:r>
        <w:rPr>
          <w:lang w:eastAsia="ko-KR"/>
        </w:rPr>
        <w:t xml:space="preserve"> </w:t>
      </w:r>
      <w:r>
        <w:rPr>
          <w:lang w:eastAsia="ko-KR"/>
        </w:rPr>
        <w:t>표현함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전개에서의</w:t>
      </w:r>
      <w:r>
        <w:rPr>
          <w:lang w:eastAsia="ko-KR"/>
        </w:rPr>
        <w:t xml:space="preserve"> </w:t>
      </w:r>
      <w:r>
        <w:rPr>
          <w:lang w:eastAsia="ko-KR"/>
        </w:rPr>
        <w:t>잔여항을</w:t>
      </w:r>
      <w:r>
        <w:rPr>
          <w:lang w:eastAsia="ko-KR"/>
        </w:rPr>
        <w:t xml:space="preserve"> </w:t>
      </w:r>
      <w:r>
        <w:rPr>
          <w:lang w:eastAsia="ko-KR"/>
        </w:rPr>
        <w:t>표현하며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근사치에서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정리에서의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c 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적분을</w:t>
      </w:r>
      <w:r>
        <w:rPr>
          <w:lang w:eastAsia="ko-KR"/>
        </w:rPr>
        <w:t xml:space="preserve"> </w:t>
      </w:r>
      <w:r>
        <w:rPr>
          <w:lang w:eastAsia="ko-KR"/>
        </w:rPr>
        <w:t>대체할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특정한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것이고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미분에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추정하는</w:t>
      </w:r>
      <w:r>
        <w:rPr>
          <w:lang w:eastAsia="ko-KR"/>
        </w:rPr>
        <w:t xml:space="preserve"> </w:t>
      </w:r>
      <w:r>
        <w:rPr>
          <w:lang w:eastAsia="ko-KR"/>
        </w:rPr>
        <w:t>값임</w:t>
      </w:r>
      <w:r>
        <w:rPr>
          <w:lang w:eastAsia="ko-KR"/>
        </w:rPr>
        <w:t>.</w:t>
      </w:r>
    </w:p>
    <w:p w14:paraId="08C64D4A" w14:textId="77777777" w:rsidR="00CF068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예시를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</w:p>
    <w:p w14:paraId="3A8FC263" w14:textId="431E8553" w:rsidR="00CF068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정리로</w:t>
      </w:r>
      <w:r>
        <w:rPr>
          <w:lang w:eastAsia="ko-KR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0</m:t>
            </m:r>
          </m:sub>
          <m:sup>
            <m:r>
              <w:rPr>
                <w:rFonts w:ascii="Cambria Math" w:hAnsi="Cambria Math"/>
                <w:lang w:eastAsia="ko-KR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dx</m:t>
            </m:r>
          </m:e>
        </m:nary>
      </m:oMath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계산할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c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찾아서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nary>
            <m:naryPr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0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ko-KR"/>
                </w:rPr>
                <m:t>dx</m:t>
              </m:r>
            </m:e>
          </m:nary>
          <m:r>
            <w:rPr>
              <w:rFonts w:ascii="Cambria Math" w:hAnsi="Cambria Math"/>
              <w:lang w:eastAsia="ko-KR"/>
            </w:rPr>
            <m:t>=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c</m:t>
              </m:r>
            </m:e>
          </m:d>
          <m:r>
            <w:rPr>
              <w:rFonts w:ascii="Cambria Math" w:hAnsi="Cambria Math"/>
              <w:lang w:eastAsia="ko-KR"/>
            </w:rPr>
            <m:t xml:space="preserve">⋅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1 - 0</m:t>
              </m:r>
            </m:e>
          </m:d>
          <m:r>
            <w:rPr>
              <w:rFonts w:ascii="Cambria Math" w:hAnsi="Cambria Math"/>
              <w:lang w:eastAsia="ko-KR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c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c ≈ </m:t>
        </m:r>
        <m:rad>
          <m:radPr>
            <m:degHide m:val="1"/>
            <m:ctrlPr>
              <w:rPr>
                <w:rFonts w:ascii="Cambria Math" w:hAnsi="Cambria Math"/>
                <w:i/>
                <w:lang w:eastAsia="ko-KR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ko-KR"/>
                  </w:rPr>
                  <m:t>3</m:t>
                </m:r>
              </m:den>
            </m:f>
          </m:e>
        </m:rad>
        <m:r>
          <w:rPr>
            <w:rFonts w:ascii="Cambria Math" w:hAnsi="Cambria Math"/>
            <w:lang w:eastAsia="ko-KR"/>
          </w:rPr>
          <m:t>≈ 0.577</m:t>
        </m:r>
      </m:oMath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구간에서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lang w:eastAsia="ko-KR"/>
        </w:rPr>
        <w:t xml:space="preserve"> 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Taylor </w:t>
      </w:r>
      <w:r>
        <w:rPr>
          <w:lang w:eastAsia="ko-KR"/>
        </w:rPr>
        <w:t>전개로</w:t>
      </w:r>
      <w:r>
        <w:rPr>
          <w:lang w:eastAsia="ko-KR"/>
        </w:rPr>
        <w:t xml:space="preserve"> </w:t>
      </w:r>
      <w:r>
        <w:rPr>
          <w:lang w:eastAsia="ko-KR"/>
        </w:rPr>
        <w:t>근사할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  <w:lang w:eastAsia="ko-KR"/>
              </w:rPr>
              <m:t>1</m:t>
            </m:r>
          </m:sub>
        </m:sSub>
      </m:oMath>
      <w:r>
        <w:rPr>
          <w:lang w:eastAsia="ko-KR"/>
        </w:rPr>
        <w:t xml:space="preserve">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나타냄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ξ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1 - 0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m:t>= 1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>,</w:t>
      </w:r>
      <m:oMath>
        <m:r>
          <w:rPr>
            <w:rFonts w:ascii="Cambria Math" w:hAnsi="Cambria Math"/>
            <w:lang w:eastAsia="ko-KR"/>
          </w:rPr>
          <m:t xml:space="preserve"> ξ 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변화에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사용됨</w:t>
      </w:r>
      <w:r>
        <w:rPr>
          <w:lang w:eastAsia="ko-KR"/>
        </w:rPr>
        <w:t>.</w:t>
      </w:r>
    </w:p>
    <w:p w14:paraId="382113C7" w14:textId="77777777" w:rsidR="00CF068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요약</w:t>
      </w:r>
    </w:p>
    <w:p w14:paraId="68007B87" w14:textId="735552FC" w:rsidR="00CF068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내에서의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논의하지만</w:t>
      </w:r>
      <w:r>
        <w:rPr>
          <w:lang w:eastAsia="ko-KR"/>
        </w:rPr>
        <w:t xml:space="preserve">, </w:t>
      </w:r>
      <w:r>
        <w:rPr>
          <w:lang w:eastAsia="ko-KR"/>
        </w:rPr>
        <w:t>목적과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방식이</w:t>
      </w:r>
      <w:r>
        <w:rPr>
          <w:lang w:eastAsia="ko-KR"/>
        </w:rPr>
        <w:t xml:space="preserve"> </w:t>
      </w:r>
      <w:r>
        <w:rPr>
          <w:lang w:eastAsia="ko-KR"/>
        </w:rPr>
        <w:t>다름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구간에서의</w:t>
      </w:r>
      <w:r>
        <w:rPr>
          <w:lang w:eastAsia="ko-KR"/>
        </w:rPr>
        <w:t xml:space="preserve"> </w:t>
      </w:r>
      <w:r>
        <w:rPr>
          <w:lang w:eastAsia="ko-KR"/>
        </w:rPr>
        <w:t>평균값을</w:t>
      </w:r>
      <w:r>
        <w:rPr>
          <w:lang w:eastAsia="ko-KR"/>
        </w:rPr>
        <w:t xml:space="preserve"> </w:t>
      </w:r>
      <w:r>
        <w:rPr>
          <w:lang w:eastAsia="ko-KR"/>
        </w:rPr>
        <w:t>찾고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적분값으로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것이며</w:t>
      </w:r>
      <w:r>
        <w:rPr>
          <w:lang w:eastAsia="ko-KR"/>
        </w:rPr>
        <w:t>,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Taylor </w:t>
      </w:r>
      <w:r>
        <w:rPr>
          <w:lang w:eastAsia="ko-KR"/>
        </w:rPr>
        <w:t>전개에서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근사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사용됨</w:t>
      </w:r>
      <w:r>
        <w:rPr>
          <w:lang w:eastAsia="ko-KR"/>
        </w:rPr>
        <w:t>.</w:t>
      </w:r>
    </w:p>
    <w:sectPr w:rsidR="00CF06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089787">
    <w:abstractNumId w:val="8"/>
  </w:num>
  <w:num w:numId="2" w16cid:durableId="1351755852">
    <w:abstractNumId w:val="6"/>
  </w:num>
  <w:num w:numId="3" w16cid:durableId="1487240460">
    <w:abstractNumId w:val="5"/>
  </w:num>
  <w:num w:numId="4" w16cid:durableId="1117455055">
    <w:abstractNumId w:val="4"/>
  </w:num>
  <w:num w:numId="5" w16cid:durableId="1153526022">
    <w:abstractNumId w:val="7"/>
  </w:num>
  <w:num w:numId="6" w16cid:durableId="1888492263">
    <w:abstractNumId w:val="3"/>
  </w:num>
  <w:num w:numId="7" w16cid:durableId="1335034600">
    <w:abstractNumId w:val="2"/>
  </w:num>
  <w:num w:numId="8" w16cid:durableId="1174301576">
    <w:abstractNumId w:val="1"/>
  </w:num>
  <w:num w:numId="9" w16cid:durableId="113606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2AA8"/>
    <w:rsid w:val="00AA1D8D"/>
    <w:rsid w:val="00B47730"/>
    <w:rsid w:val="00BE7A0F"/>
    <w:rsid w:val="00CB0664"/>
    <w:rsid w:val="00CF0682"/>
    <w:rsid w:val="00F31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1FB8C"/>
  <w14:defaultImageDpi w14:val="300"/>
  <w15:docId w15:val="{92884353-27B6-4894-A370-49DE7AF0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2013-12-23T23:15:00Z</dcterms:created>
  <dcterms:modified xsi:type="dcterms:W3CDTF">2024-09-15T22:10:00Z</dcterms:modified>
  <cp:category/>
</cp:coreProperties>
</file>