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1BE72" w14:textId="506917F6" w:rsidR="00B97BDA" w:rsidRDefault="00143826">
      <w:pPr>
        <w:pStyle w:val="1"/>
        <w:rPr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≈f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x-a</m:t>
            </m:r>
          </m:e>
        </m:d>
      </m:oMath>
      <w:r w:rsidR="00000000">
        <w:rPr>
          <w:lang w:eastAsia="ko-KR"/>
        </w:rPr>
        <w:t xml:space="preserve"> </w:t>
      </w:r>
      <w:r w:rsidR="00000000">
        <w:rPr>
          <w:lang w:eastAsia="ko-KR"/>
        </w:rPr>
        <w:t>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유도</w:t>
      </w:r>
    </w:p>
    <w:p w14:paraId="3183EDC3" w14:textId="77777777" w:rsidR="00B97BDA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아이디어</w:t>
      </w:r>
    </w:p>
    <w:p w14:paraId="2D451D38" w14:textId="10813482" w:rsidR="00B97BDA" w:rsidRDefault="00000000">
      <w:pPr>
        <w:rPr>
          <w:lang w:eastAsia="ko-KR"/>
        </w:rPr>
      </w:pPr>
      <w:r>
        <w:rPr>
          <w:lang w:eastAsia="ko-KR"/>
        </w:rPr>
        <w:t xml:space="preserve">- 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f(x</w:t>
      </w:r>
      <w:proofErr w:type="gramStart"/>
      <w:r>
        <w:rPr>
          <w:lang w:eastAsia="ko-KR"/>
        </w:rPr>
        <w:t xml:space="preserve">) 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a </w:t>
      </w:r>
      <w:r>
        <w:rPr>
          <w:lang w:eastAsia="ko-KR"/>
        </w:rPr>
        <w:t>주변에서</w:t>
      </w:r>
      <w:r>
        <w:rPr>
          <w:lang w:eastAsia="ko-KR"/>
        </w:rPr>
        <w:t xml:space="preserve"> </w:t>
      </w:r>
      <w:r>
        <w:rPr>
          <w:lang w:eastAsia="ko-KR"/>
        </w:rPr>
        <w:t>다항식의</w:t>
      </w:r>
      <w:r>
        <w:rPr>
          <w:lang w:eastAsia="ko-KR"/>
        </w:rPr>
        <w:t xml:space="preserve"> </w:t>
      </w:r>
      <w:r>
        <w:rPr>
          <w:lang w:eastAsia="ko-KR"/>
        </w:rPr>
        <w:t>무한합으로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무한히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가능하다고</w:t>
      </w:r>
      <w:r>
        <w:rPr>
          <w:lang w:eastAsia="ko-KR"/>
        </w:rPr>
        <w:t xml:space="preserve"> </w:t>
      </w:r>
      <w:r>
        <w:rPr>
          <w:lang w:eastAsia="ko-KR"/>
        </w:rPr>
        <w:t>가정하면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lang w:eastAsia="ko-KR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 - a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 - a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3!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 - a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3</m:t>
              </m:r>
            </m:sup>
          </m:sSup>
          <m:r>
            <w:rPr>
              <w:rFonts w:ascii="Cambria Math" w:hAnsi="Cambria Math"/>
              <w:lang w:eastAsia="ko-KR"/>
            </w:rPr>
            <m:t>+ ⋯</m:t>
          </m:r>
          <m:r>
            <w:rPr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항은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고차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포함하며</w:t>
      </w:r>
      <w:r>
        <w:rPr>
          <w:lang w:eastAsia="ko-KR"/>
        </w:rPr>
        <w:t xml:space="preserve">, </w:t>
      </w:r>
      <w:r>
        <w:rPr>
          <w:lang w:eastAsia="ko-KR"/>
        </w:rPr>
        <w:t>점</w:t>
      </w:r>
      <w:r>
        <w:rPr>
          <w:lang w:eastAsia="ko-KR"/>
        </w:rPr>
        <w:t xml:space="preserve"> a 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곡률과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설명함</w:t>
      </w:r>
      <w:r>
        <w:rPr>
          <w:lang w:eastAsia="ko-KR"/>
        </w:rPr>
        <w:t>.</w:t>
      </w:r>
    </w:p>
    <w:p w14:paraId="4F7EBCD8" w14:textId="77777777" w:rsidR="00B97BDA" w:rsidRDefault="00000000">
      <w:pPr>
        <w:pStyle w:val="21"/>
        <w:rPr>
          <w:lang w:eastAsia="ko-KR"/>
        </w:rPr>
      </w:pPr>
      <w:r>
        <w:rPr>
          <w:lang w:eastAsia="ko-KR"/>
        </w:rPr>
        <w:t>2. 1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전개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</w:p>
    <w:p w14:paraId="4C1F7998" w14:textId="29F80E32" w:rsidR="00B97BDA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식에서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항과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항까지만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근사식을</w:t>
      </w:r>
      <w:r>
        <w:rPr>
          <w:lang w:eastAsia="ko-KR"/>
        </w:rPr>
        <w:t xml:space="preserve"> </w:t>
      </w:r>
      <w:r>
        <w:rPr>
          <w:lang w:eastAsia="ko-KR"/>
        </w:rPr>
        <w:t>유도하면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f(x) ≈ f(a) + f'(a)(x - a)</m:t>
          </m:r>
          <m:r>
            <w:rPr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근사식은</w:t>
      </w:r>
      <w:r>
        <w:rPr>
          <w:lang w:eastAsia="ko-KR"/>
        </w:rPr>
        <w:t xml:space="preserve"> x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a </w:t>
      </w:r>
      <w:r>
        <w:rPr>
          <w:lang w:eastAsia="ko-KR"/>
        </w:rPr>
        <w:t>에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가까울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f(x)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근사하는</w:t>
      </w:r>
      <w:r>
        <w:rPr>
          <w:lang w:eastAsia="ko-KR"/>
        </w:rPr>
        <w:t xml:space="preserve"> </w:t>
      </w:r>
      <w:r>
        <w:rPr>
          <w:lang w:eastAsia="ko-KR"/>
        </w:rPr>
        <w:t>방법임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고차항</w:t>
      </w:r>
      <w:proofErr w:type="spellEnd"/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'</m:t>
                    </m:r>
                    <m:r>
                      <w:rPr>
                        <w:rFonts w:ascii="Cambria Math" w:hAnsi="Cambria Math"/>
                        <w:lang w:eastAsia="ko-K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eastAsia="ko-KR"/>
                  </w:rPr>
                  <m:t>2!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 xml:space="preserve">x </m:t>
                </m:r>
                <m:r>
                  <w:rPr>
                    <w:rFonts w:ascii="Cambria Math" w:hAnsi="Cambria Math"/>
                    <w:lang w:eastAsia="ko-KR"/>
                  </w:rPr>
                  <m:t>–</m:t>
                </m:r>
                <m:r>
                  <w:rPr>
                    <w:rFonts w:ascii="Cambria Math" w:hAnsi="Cambria Math"/>
                    <w:lang w:eastAsia="ko-KR"/>
                  </w:rPr>
                  <m:t xml:space="preserve"> a</m:t>
                </m:r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항을</w:t>
      </w:r>
      <w:r>
        <w:rPr>
          <w:lang w:eastAsia="ko-KR"/>
        </w:rPr>
        <w:t xml:space="preserve"> </w:t>
      </w:r>
      <w:r>
        <w:rPr>
          <w:lang w:eastAsia="ko-KR"/>
        </w:rPr>
        <w:t>무시함으로써</w:t>
      </w:r>
      <w:r>
        <w:rPr>
          <w:lang w:eastAsia="ko-KR"/>
        </w:rPr>
        <w:t xml:space="preserve">, x </w:t>
      </w:r>
      <w:r>
        <w:rPr>
          <w:lang w:eastAsia="ko-KR"/>
        </w:rPr>
        <w:t>근처에서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선형적으로</w:t>
      </w:r>
      <w:r>
        <w:rPr>
          <w:lang w:eastAsia="ko-KR"/>
        </w:rPr>
        <w:t xml:space="preserve"> </w:t>
      </w:r>
      <w:r>
        <w:rPr>
          <w:lang w:eastAsia="ko-KR"/>
        </w:rPr>
        <w:t>변한다고</w:t>
      </w:r>
      <w:r>
        <w:rPr>
          <w:lang w:eastAsia="ko-KR"/>
        </w:rPr>
        <w:t xml:space="preserve"> </w:t>
      </w:r>
      <w:r>
        <w:rPr>
          <w:lang w:eastAsia="ko-KR"/>
        </w:rPr>
        <w:t>가정</w:t>
      </w:r>
      <w:r>
        <w:rPr>
          <w:lang w:eastAsia="ko-KR"/>
        </w:rPr>
        <w:t>.</w:t>
      </w:r>
    </w:p>
    <w:p w14:paraId="6E888EDD" w14:textId="77777777" w:rsidR="00B97BDA" w:rsidRDefault="00000000">
      <w:pPr>
        <w:pStyle w:val="21"/>
        <w:rPr>
          <w:lang w:eastAsia="ko-KR"/>
        </w:rPr>
      </w:pPr>
      <w:r>
        <w:rPr>
          <w:lang w:eastAsia="ko-KR"/>
        </w:rPr>
        <w:t>3. 1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전개의</w:t>
      </w:r>
      <w:r>
        <w:rPr>
          <w:lang w:eastAsia="ko-KR"/>
        </w:rPr>
        <w:t xml:space="preserve"> </w:t>
      </w:r>
      <w:r>
        <w:rPr>
          <w:lang w:eastAsia="ko-KR"/>
        </w:rPr>
        <w:t>기하학적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</w:p>
    <w:p w14:paraId="07DD9B8A" w14:textId="0379D197" w:rsidR="00B97BDA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lang w:eastAsia="ko-KR"/>
          </w:rPr>
          <m:t>f(a)</m:t>
        </m:r>
      </m:oMath>
      <w:r>
        <w:rPr>
          <w:lang w:eastAsia="ko-KR"/>
        </w:rPr>
        <w:t xml:space="preserve">: </w:t>
      </w:r>
      <w:r>
        <w:rPr>
          <w:lang w:eastAsia="ko-KR"/>
        </w:rPr>
        <w:t>함수</w:t>
      </w:r>
      <m:oMath>
        <m:r>
          <w:rPr>
            <w:rFonts w:ascii="Cambria Math" w:hAnsi="Cambria Math"/>
            <w:lang w:eastAsia="ko-KR"/>
          </w:rPr>
          <m:t xml:space="preserve"> f(x)</m:t>
        </m:r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 = a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>f'(a)</m:t>
        </m:r>
      </m:oMath>
      <w:r>
        <w:rPr>
          <w:lang w:eastAsia="ko-KR"/>
        </w:rPr>
        <w:t xml:space="preserve">: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f(x) 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 = a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</w:t>
      </w:r>
      <w:r>
        <w:rPr>
          <w:lang w:eastAsia="ko-KR"/>
        </w:rPr>
        <w:t>.</w:t>
      </w:r>
      <w:r>
        <w:rPr>
          <w:lang w:eastAsia="ko-KR"/>
        </w:rPr>
        <w:br/>
      </w:r>
      <m:oMath>
        <m:r>
          <w:rPr>
            <w:rFonts w:ascii="Cambria Math" w:hAnsi="Cambria Math"/>
            <w:lang w:eastAsia="ko-KR"/>
          </w:rPr>
          <m:t>- f'(a)(x - a)</m:t>
        </m:r>
      </m:oMath>
      <w:r>
        <w:rPr>
          <w:lang w:eastAsia="ko-KR"/>
        </w:rPr>
        <w:t xml:space="preserve">: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a </w:t>
      </w:r>
      <w:r>
        <w:rPr>
          <w:lang w:eastAsia="ko-KR"/>
        </w:rPr>
        <w:t>에서</w:t>
      </w:r>
      <w:proofErr w:type="gramEnd"/>
      <w:r>
        <w:rPr>
          <w:lang w:eastAsia="ko-KR"/>
        </w:rPr>
        <w:t xml:space="preserve"> x 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거리에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a </w:t>
      </w:r>
      <w:r>
        <w:rPr>
          <w:lang w:eastAsia="ko-KR"/>
        </w:rPr>
        <w:t>에서</w:t>
      </w:r>
      <w:proofErr w:type="gramEnd"/>
      <w:r>
        <w:rPr>
          <w:lang w:eastAsia="ko-KR"/>
        </w:rPr>
        <w:t xml:space="preserve"> x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이동할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변하는지를</w:t>
      </w:r>
      <w:r>
        <w:rPr>
          <w:lang w:eastAsia="ko-KR"/>
        </w:rPr>
        <w:t xml:space="preserve"> </w:t>
      </w:r>
      <w:r>
        <w:rPr>
          <w:lang w:eastAsia="ko-KR"/>
        </w:rPr>
        <w:t>일차적으로</w:t>
      </w:r>
      <w:r>
        <w:rPr>
          <w:lang w:eastAsia="ko-KR"/>
        </w:rPr>
        <w:t xml:space="preserve"> </w:t>
      </w:r>
      <w:r>
        <w:rPr>
          <w:lang w:eastAsia="ko-KR"/>
        </w:rPr>
        <w:t>근사함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사실상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 = a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접선</w:t>
      </w:r>
      <w:r>
        <w:rPr>
          <w:lang w:eastAsia="ko-KR"/>
        </w:rPr>
        <w:t xml:space="preserve"> </w:t>
      </w:r>
      <w:r>
        <w:rPr>
          <w:lang w:eastAsia="ko-KR"/>
        </w:rPr>
        <w:t>방정식으로</w:t>
      </w:r>
      <w:r>
        <w:rPr>
          <w:lang w:eastAsia="ko-KR"/>
        </w:rPr>
        <w:t xml:space="preserve">, </w:t>
      </w:r>
      <w:r>
        <w:rPr>
          <w:lang w:eastAsia="ko-KR"/>
        </w:rPr>
        <w:t>함수가</w:t>
      </w:r>
      <m:oMath>
        <m:r>
          <w:rPr>
            <w:rFonts w:ascii="Cambria Math" w:hAnsi="Cambria Math"/>
            <w:lang w:eastAsia="ko-KR"/>
          </w:rPr>
          <m:t xml:space="preserve"> x = a </m:t>
        </m:r>
      </m:oMath>
      <w:r>
        <w:rPr>
          <w:lang w:eastAsia="ko-KR"/>
        </w:rPr>
        <w:t>근처에서</w:t>
      </w:r>
      <w:r>
        <w:rPr>
          <w:lang w:eastAsia="ko-KR"/>
        </w:rPr>
        <w:t xml:space="preserve"> </w:t>
      </w:r>
      <w:r>
        <w:rPr>
          <w:lang w:eastAsia="ko-KR"/>
        </w:rPr>
        <w:t>직선처럼</w:t>
      </w:r>
      <w:r>
        <w:rPr>
          <w:lang w:eastAsia="ko-KR"/>
        </w:rPr>
        <w:t xml:space="preserve"> </w:t>
      </w:r>
      <w:r>
        <w:rPr>
          <w:lang w:eastAsia="ko-KR"/>
        </w:rPr>
        <w:t>행동한다는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14:paraId="5BA4BC4C" w14:textId="77777777" w:rsidR="00B97BDA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유도</w:t>
      </w:r>
      <w:r>
        <w:rPr>
          <w:lang w:eastAsia="ko-KR"/>
        </w:rPr>
        <w:t xml:space="preserve"> </w:t>
      </w:r>
      <w:r>
        <w:rPr>
          <w:lang w:eastAsia="ko-KR"/>
        </w:rPr>
        <w:t>과정의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14:paraId="59D88E2B" w14:textId="0B537DCF" w:rsidR="00B97BDA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a = 0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lang w:eastAsia="ko-KR"/>
            </w:rPr>
            <m:t>≈f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w:rPr>
              <w:rFonts w:ascii="Cambria Math" w:hAnsi="Cambria Math"/>
              <w:lang w:eastAsia="ko-K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w:rPr>
              <w:rFonts w:ascii="Cambria Math" w:hAnsi="Cambria Math"/>
              <w:lang w:eastAsia="ko-KR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x-0</m:t>
              </m:r>
            </m:e>
          </m:d>
          <m:r>
            <w:rPr>
              <w:lang w:eastAsia="ko-KR"/>
            </w:rPr>
            <w:br/>
          </m:r>
        </m:oMath>
      </m:oMathPara>
      <w:r>
        <w:rPr>
          <w:lang w:eastAsia="ko-KR"/>
        </w:rPr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</m:t>
            </m:r>
          </m:e>
        </m:d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</m:t>
            </m:r>
          </m:sup>
        </m:sSup>
        <m:r>
          <w:rPr>
            <w:rFonts w:ascii="Cambria Math" w:hAnsi="Cambria Math"/>
            <w:lang w:eastAsia="ko-KR"/>
          </w:rPr>
          <m:t>=1</m:t>
        </m:r>
        <m:r>
          <w:rPr>
            <w:rFonts w:ascii="Cambria Math" w:hAnsi="Cambria Math"/>
            <w:lang w:eastAsia="ko-KR"/>
          </w:rPr>
          <w:br/>
        </m:r>
      </m:oMath>
      <w:r>
        <w:rPr>
          <w:lang w:eastAsia="ko-KR"/>
        </w:rPr>
        <w:t xml:space="preserve">  -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</m:t>
            </m:r>
          </m:e>
        </m:d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</m:t>
            </m:r>
          </m:sup>
        </m:sSup>
        <m:r>
          <w:rPr>
            <w:rFonts w:ascii="Cambria Math" w:hAnsi="Cambria Math"/>
            <w:lang w:eastAsia="ko-KR"/>
          </w:rPr>
          <m:t>=1</m:t>
        </m:r>
      </m:oMath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따라서</w:t>
      </w:r>
      <w:r>
        <w:rPr>
          <w:lang w:eastAsia="ko-KR"/>
        </w:rPr>
        <w:t>,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근사식은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lang w:eastAsia="ko-KR"/>
            </w:rPr>
            <m:t>≈1+1⋅x=1+x</m:t>
          </m:r>
          <m:r>
            <w:rPr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이로써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 = 0</m:t>
        </m:r>
      </m:oMath>
      <w:r>
        <w:rPr>
          <w:lang w:eastAsia="ko-KR"/>
        </w:rPr>
        <w:t xml:space="preserve"> </w:t>
      </w:r>
      <w:r>
        <w:rPr>
          <w:lang w:eastAsia="ko-KR"/>
        </w:rPr>
        <w:t>근처에서</w:t>
      </w:r>
      <w:r>
        <w:rPr>
          <w:lang w:eastAsia="ko-KR"/>
        </w:rPr>
        <w:t xml:space="preserve"> </w:t>
      </w:r>
      <w:r>
        <w:rPr>
          <w:lang w:eastAsia="ko-KR"/>
        </w:rPr>
        <w:t>선형적으로</w:t>
      </w:r>
      <w:r>
        <w:rPr>
          <w:lang w:eastAsia="ko-KR"/>
        </w:rPr>
        <w:t xml:space="preserve"> </w:t>
      </w:r>
      <w:r>
        <w:rPr>
          <w:lang w:eastAsia="ko-KR"/>
        </w:rPr>
        <w:t>근사할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됨</w:t>
      </w:r>
      <w:r>
        <w:rPr>
          <w:lang w:eastAsia="ko-KR"/>
        </w:rPr>
        <w:t>.</w:t>
      </w:r>
    </w:p>
    <w:p w14:paraId="63D2EA4D" w14:textId="77777777" w:rsidR="00B97BDA" w:rsidRDefault="00000000">
      <w:pPr>
        <w:pStyle w:val="21"/>
        <w:rPr>
          <w:lang w:eastAsia="ko-KR"/>
        </w:rPr>
      </w:pPr>
      <w:r>
        <w:rPr>
          <w:lang w:eastAsia="ko-KR"/>
        </w:rPr>
        <w:t>5. 1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전개의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</w:p>
    <w:p w14:paraId="2D736E48" w14:textId="5D288A3F" w:rsidR="00B97BDA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a</m:t>
        </m:r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경우에만</w:t>
      </w:r>
      <w:r>
        <w:rPr>
          <w:lang w:eastAsia="ko-KR"/>
        </w:rPr>
        <w:t xml:space="preserve"> </w:t>
      </w:r>
      <w:r>
        <w:rPr>
          <w:lang w:eastAsia="ko-KR"/>
        </w:rPr>
        <w:t>유효한</w:t>
      </w:r>
      <w:r>
        <w:rPr>
          <w:lang w:eastAsia="ko-KR"/>
        </w:rPr>
        <w:t xml:space="preserve"> </w:t>
      </w:r>
      <w:r>
        <w:rPr>
          <w:lang w:eastAsia="ko-KR"/>
        </w:rPr>
        <w:t>근사법임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근사를</w:t>
      </w:r>
      <w:r>
        <w:rPr>
          <w:lang w:eastAsia="ko-KR"/>
        </w:rPr>
        <w:t xml:space="preserve"> </w:t>
      </w:r>
      <w:r>
        <w:rPr>
          <w:lang w:eastAsia="ko-KR"/>
        </w:rPr>
        <w:t>원한다면</w:t>
      </w:r>
      <w:r>
        <w:rPr>
          <w:lang w:eastAsia="ko-KR"/>
        </w:rPr>
        <w:t xml:space="preserve"> </w:t>
      </w:r>
      <w:r>
        <w:rPr>
          <w:lang w:eastAsia="ko-KR"/>
        </w:rPr>
        <w:t>고차항을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  <w:r>
        <w:rPr>
          <w:lang w:eastAsia="ko-KR"/>
        </w:rPr>
        <w:br/>
        <w:t>- 1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근사는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변하는지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근처에서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행동하는지를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.</w:t>
      </w:r>
    </w:p>
    <w:p w14:paraId="405A7F9F" w14:textId="77777777" w:rsidR="00B97BDA" w:rsidRDefault="00000000">
      <w:pPr>
        <w:pStyle w:val="21"/>
        <w:rPr>
          <w:lang w:eastAsia="ko-KR"/>
        </w:rPr>
      </w:pPr>
      <w:r>
        <w:rPr>
          <w:lang w:eastAsia="ko-KR"/>
        </w:rPr>
        <w:t>요약</w:t>
      </w:r>
    </w:p>
    <w:p w14:paraId="6ADECAD4" w14:textId="48A47134" w:rsidR="00B97BDA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>≈f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</m:t>
            </m:r>
          </m:e>
        </m:d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x-a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a 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기울기를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x </w:t>
      </w:r>
      <w:r>
        <w:rPr>
          <w:lang w:eastAsia="ko-KR"/>
        </w:rPr>
        <w:t>근처에서의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근사하는</w:t>
      </w:r>
      <w:r>
        <w:rPr>
          <w:lang w:eastAsia="ko-KR"/>
        </w:rPr>
        <w:t xml:space="preserve"> </w:t>
      </w:r>
      <w:r>
        <w:rPr>
          <w:lang w:eastAsia="ko-KR"/>
        </w:rPr>
        <w:t>일차</w:t>
      </w:r>
      <w:r>
        <w:rPr>
          <w:lang w:eastAsia="ko-KR"/>
        </w:rPr>
        <w:t xml:space="preserve"> Taylor </w:t>
      </w:r>
      <w:r>
        <w:rPr>
          <w:lang w:eastAsia="ko-KR"/>
        </w:rPr>
        <w:t>급수임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a </w:t>
      </w:r>
      <w:r>
        <w:rPr>
          <w:lang w:eastAsia="ko-KR"/>
        </w:rPr>
        <w:t>근처에서</w:t>
      </w:r>
      <w:r>
        <w:rPr>
          <w:lang w:eastAsia="ko-KR"/>
        </w:rPr>
        <w:t xml:space="preserve"> </w:t>
      </w:r>
      <w:r>
        <w:rPr>
          <w:lang w:eastAsia="ko-KR"/>
        </w:rPr>
        <w:t>선형적으로</w:t>
      </w:r>
      <w:r>
        <w:rPr>
          <w:lang w:eastAsia="ko-KR"/>
        </w:rPr>
        <w:t xml:space="preserve"> </w:t>
      </w:r>
      <w:r>
        <w:rPr>
          <w:lang w:eastAsia="ko-KR"/>
        </w:rPr>
        <w:t>변한다고</w:t>
      </w:r>
      <w:r>
        <w:rPr>
          <w:lang w:eastAsia="ko-KR"/>
        </w:rPr>
        <w:t xml:space="preserve"> </w:t>
      </w:r>
      <w:r>
        <w:rPr>
          <w:lang w:eastAsia="ko-KR"/>
        </w:rPr>
        <w:t>가정한</w:t>
      </w:r>
      <w:r>
        <w:rPr>
          <w:lang w:eastAsia="ko-KR"/>
        </w:rPr>
        <w:t xml:space="preserve"> </w:t>
      </w:r>
      <w:r>
        <w:rPr>
          <w:lang w:eastAsia="ko-KR"/>
        </w:rPr>
        <w:t>근사식으로</w:t>
      </w:r>
      <w:r>
        <w:rPr>
          <w:lang w:eastAsia="ko-KR"/>
        </w:rPr>
        <w:t xml:space="preserve">,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기하학적</w:t>
      </w:r>
      <w:r>
        <w:rPr>
          <w:lang w:eastAsia="ko-KR"/>
        </w:rPr>
        <w:t xml:space="preserve"> </w:t>
      </w:r>
      <w:r>
        <w:rPr>
          <w:lang w:eastAsia="ko-KR"/>
        </w:rPr>
        <w:t>성질을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  <w:r>
        <w:rPr>
          <w:lang w:eastAsia="ko-KR"/>
        </w:rPr>
        <w:t xml:space="preserve"> </w:t>
      </w:r>
      <w:r>
        <w:rPr>
          <w:lang w:eastAsia="ko-KR"/>
        </w:rPr>
        <w:t>가능함</w:t>
      </w:r>
      <w:r>
        <w:rPr>
          <w:lang w:eastAsia="ko-KR"/>
        </w:rPr>
        <w:t>.</w:t>
      </w:r>
    </w:p>
    <w:sectPr w:rsidR="00B97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909085">
    <w:abstractNumId w:val="8"/>
  </w:num>
  <w:num w:numId="2" w16cid:durableId="392898326">
    <w:abstractNumId w:val="6"/>
  </w:num>
  <w:num w:numId="3" w16cid:durableId="1748771325">
    <w:abstractNumId w:val="5"/>
  </w:num>
  <w:num w:numId="4" w16cid:durableId="1239629569">
    <w:abstractNumId w:val="4"/>
  </w:num>
  <w:num w:numId="5" w16cid:durableId="1787237607">
    <w:abstractNumId w:val="7"/>
  </w:num>
  <w:num w:numId="6" w16cid:durableId="896479021">
    <w:abstractNumId w:val="3"/>
  </w:num>
  <w:num w:numId="7" w16cid:durableId="640381765">
    <w:abstractNumId w:val="2"/>
  </w:num>
  <w:num w:numId="8" w16cid:durableId="1321428287">
    <w:abstractNumId w:val="1"/>
  </w:num>
  <w:num w:numId="9" w16cid:durableId="93035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826"/>
    <w:rsid w:val="0015074B"/>
    <w:rsid w:val="0029639D"/>
    <w:rsid w:val="00326F90"/>
    <w:rsid w:val="007D23AA"/>
    <w:rsid w:val="00AA1D8D"/>
    <w:rsid w:val="00B47730"/>
    <w:rsid w:val="00B97B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7C5EDE"/>
  <w14:defaultImageDpi w14:val="300"/>
  <w15:docId w15:val="{4B97BF29-4347-4F89-B1FA-D20B8E6D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2024-09-15T20:26:00Z</dcterms:modified>
  <cp:category/>
</cp:coreProperties>
</file>