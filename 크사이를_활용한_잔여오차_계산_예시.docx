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6A365" w14:textId="0F29E6B1" w:rsidR="00294581" w:rsidRDefault="00000000">
      <w:pPr>
        <w:pStyle w:val="1"/>
        <w:rPr>
          <w:lang w:eastAsia="ko-KR"/>
        </w:rPr>
      </w:pP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잔여오차를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14:paraId="2CF71CE7" w14:textId="77777777" w:rsidR="0029458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배경</w:t>
      </w:r>
    </w:p>
    <w:p w14:paraId="1F1CA123" w14:textId="45916C28" w:rsidR="00294581" w:rsidRDefault="00000000">
      <w:pPr>
        <w:rPr>
          <w:lang w:eastAsia="ko-KR"/>
        </w:rPr>
      </w:pPr>
      <w:r>
        <w:rPr>
          <w:lang w:eastAsia="ko-KR"/>
        </w:rPr>
        <w:t xml:space="preserve">-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근사치</w:t>
      </w:r>
      <w:r>
        <w:rPr>
          <w:lang w:eastAsia="ko-KR"/>
        </w:rPr>
        <w:t xml:space="preserve"> </w:t>
      </w:r>
      <w:r>
        <w:rPr>
          <w:lang w:eastAsia="ko-KR"/>
        </w:rPr>
        <w:t>사이에는</w:t>
      </w:r>
      <w:r>
        <w:rPr>
          <w:lang w:eastAsia="ko-KR"/>
        </w:rPr>
        <w:t xml:space="preserve"> </w:t>
      </w:r>
      <w:r>
        <w:rPr>
          <w:lang w:eastAsia="ko-KR"/>
        </w:rPr>
        <w:t>잔여오차가</w:t>
      </w:r>
      <w:r>
        <w:rPr>
          <w:lang w:eastAsia="ko-KR"/>
        </w:rPr>
        <w:t xml:space="preserve"> </w:t>
      </w:r>
      <w:r>
        <w:rPr>
          <w:lang w:eastAsia="ko-KR"/>
        </w:rPr>
        <w:t>존재함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잔여오차를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고차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>.</w:t>
      </w:r>
    </w:p>
    <w:p w14:paraId="285E7FAD" w14:textId="5FD4A645" w:rsidR="0029458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vertAlign w:val="subscript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vertAlign w:val="subscript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vertAlign w:val="subscript"/>
                <w:lang w:eastAsia="ko-K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vertAlign w:val="subscript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잔여오차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4C54E005" w14:textId="77777777" w:rsidR="00294581" w:rsidRDefault="00000000">
      <w:pPr>
        <w:pStyle w:val="31"/>
        <w:rPr>
          <w:lang w:eastAsia="ko-KR"/>
        </w:rPr>
      </w:pPr>
      <w:r>
        <w:rPr>
          <w:lang w:eastAsia="ko-KR"/>
        </w:rPr>
        <w:t xml:space="preserve">(1)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</w:t>
      </w:r>
    </w:p>
    <w:p w14:paraId="6F23074A" w14:textId="039059AC" w:rsidR="00294581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vertAlign w:val="subscript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  <m:r>
          <w:rPr>
            <w:rFonts w:ascii="Cambria Math" w:hAnsi="Cambria Math"/>
            <w:vertAlign w:val="subscript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>≈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 - 0</m:t>
              </m:r>
            </m:e>
          </m:d>
          <m:r>
            <w:rPr>
              <w:rFonts w:ascii="Cambria Math" w:hAnsi="Cambria Math"/>
              <w:lang w:eastAsia="ko-KR"/>
            </w:rPr>
            <m:t>= 1 + x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</m:t>
            </m:r>
          </m:sup>
        </m:sSup>
        <m:r>
          <w:rPr>
            <w:rFonts w:ascii="Cambria Math" w:hAnsi="Cambria Math"/>
            <w:lang w:eastAsia="ko-KR"/>
          </w:rPr>
          <m:t>= 1</m:t>
        </m:r>
      </m:oMath>
      <w:r>
        <w:rPr>
          <w:lang w:eastAsia="ko-KR"/>
        </w:rPr>
        <w:t xml:space="preserve"> 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  <m:r>
          <w:rPr>
            <w:rFonts w:ascii="Cambria Math" w:hAnsi="Cambria Math"/>
            <w:vertAlign w:val="subscript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</m:t>
            </m:r>
          </m:sup>
        </m:sSup>
        <m:r>
          <w:rPr>
            <w:rFonts w:ascii="Cambria Math" w:hAnsi="Cambria Math"/>
            <w:lang w:eastAsia="ko-KR"/>
          </w:rPr>
          <m:t>= 1</m:t>
        </m:r>
      </m:oMath>
      <w:r>
        <w:rPr>
          <w:lang w:eastAsia="ko-KR"/>
        </w:rPr>
        <w:t>.</w:t>
      </w:r>
    </w:p>
    <w:p w14:paraId="2DDB9C2B" w14:textId="77777777" w:rsidR="00294581" w:rsidRDefault="00000000">
      <w:pPr>
        <w:pStyle w:val="31"/>
        <w:rPr>
          <w:lang w:eastAsia="ko-KR"/>
        </w:rPr>
      </w:pPr>
      <w:r>
        <w:rPr>
          <w:lang w:eastAsia="ko-KR"/>
        </w:rPr>
        <w:t xml:space="preserve">(2) </w:t>
      </w:r>
      <w:r>
        <w:rPr>
          <w:lang w:eastAsia="ko-KR"/>
        </w:rPr>
        <w:t>근사치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5D02E1E1" w14:textId="2E313AF8" w:rsidR="00294581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vertAlign w:val="subscript"/>
            <w:lang w:eastAsia="ko-KR"/>
          </w:rPr>
          <m:t>x = 0.1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근사값을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0.1</m:t>
              </m:r>
            </m:e>
          </m:d>
          <m:r>
            <w:rPr>
              <w:rFonts w:ascii="Cambria Math" w:hAnsi="Cambria Math"/>
              <w:lang w:eastAsia="ko-KR"/>
            </w:rPr>
            <m:t>≈ 1 + 0.1 = 1.1</m:t>
          </m:r>
        </m:oMath>
      </m:oMathPara>
    </w:p>
    <w:p w14:paraId="52A060C9" w14:textId="77777777" w:rsidR="00294581" w:rsidRDefault="00000000">
      <w:pPr>
        <w:pStyle w:val="31"/>
        <w:rPr>
          <w:lang w:eastAsia="ko-KR"/>
        </w:rPr>
      </w:pPr>
      <w:r>
        <w:rPr>
          <w:lang w:eastAsia="ko-KR"/>
        </w:rPr>
        <w:t xml:space="preserve">(3) </w:t>
      </w:r>
      <w:r>
        <w:rPr>
          <w:lang w:eastAsia="ko-KR"/>
        </w:rPr>
        <w:t>잔여오차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6DADD602" w14:textId="248DC654" w:rsidR="00294581" w:rsidRDefault="00000000">
      <w:pPr>
        <w:rPr>
          <w:lang w:eastAsia="ko-KR"/>
        </w:rPr>
      </w:pPr>
      <w:r>
        <w:rPr>
          <w:lang w:eastAsia="ko-KR"/>
        </w:rPr>
        <w:t xml:space="preserve">- Taylor </w:t>
      </w:r>
      <w:r>
        <w:rPr>
          <w:lang w:eastAsia="ko-KR"/>
        </w:rPr>
        <w:t>급수의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 - 0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 = 0.1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>⋅ 0.01</m:t>
          </m:r>
        </m:oMath>
      </m:oMathPara>
    </w:p>
    <w:p w14:paraId="40F80682" w14:textId="18DBE165" w:rsidR="00294581" w:rsidRDefault="00000000">
      <w:pPr>
        <w:pStyle w:val="31"/>
        <w:rPr>
          <w:lang w:eastAsia="ko-KR"/>
        </w:rPr>
      </w:pPr>
      <w:r>
        <w:rPr>
          <w:lang w:eastAsia="ko-KR"/>
        </w:rPr>
        <w:t xml:space="preserve">(4)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선택과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</w:p>
    <w:p w14:paraId="061E85C4" w14:textId="5739B688" w:rsidR="00294581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0.1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최대값을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ξ = 0.1</m:t>
        </m:r>
      </m:oMath>
      <w:r>
        <w:rPr>
          <w:lang w:eastAsia="ko-KR"/>
        </w:rPr>
        <w:t xml:space="preserve">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최대치를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≈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0.1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>⋅ 0.01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0.1</m:t>
            </m:r>
          </m:sup>
        </m:sSup>
        <m:r>
          <w:rPr>
            <w:rFonts w:ascii="Cambria Math" w:hAnsi="Cambria Math"/>
            <w:lang w:eastAsia="ko-KR"/>
          </w:rPr>
          <m:t>≈ 1.1052</m:t>
        </m:r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w:lastRenderedPageBreak/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≈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1.1052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>⋅ 0.01 = 0.005526</m:t>
          </m:r>
        </m:oMath>
      </m:oMathPara>
    </w:p>
    <w:p w14:paraId="5BFE7031" w14:textId="77777777" w:rsidR="00294581" w:rsidRDefault="00000000">
      <w:pPr>
        <w:pStyle w:val="31"/>
        <w:rPr>
          <w:lang w:eastAsia="ko-KR"/>
        </w:rPr>
      </w:pPr>
      <w:r>
        <w:rPr>
          <w:lang w:eastAsia="ko-KR"/>
        </w:rPr>
        <w:t xml:space="preserve">(5)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4B22E649" w14:textId="5CED030A" w:rsidR="0029458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0.1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0.1</m:t>
            </m:r>
          </m:sup>
        </m:sSup>
        <m:r>
          <w:rPr>
            <w:rFonts w:ascii="Cambria Math" w:hAnsi="Cambria Math"/>
            <w:lang w:eastAsia="ko-KR"/>
          </w:rPr>
          <m:t>≈ 1.1052</m:t>
        </m:r>
      </m:oMath>
      <w:r>
        <w:rPr>
          <w:lang w:eastAsia="ko-KR"/>
        </w:rPr>
        <w:br/>
        <w:t xml:space="preserve">- </w:t>
      </w:r>
      <w:r>
        <w:rPr>
          <w:lang w:eastAsia="ko-KR"/>
        </w:rPr>
        <w:t>근사값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1.1</m:t>
        </m:r>
      </m:oMath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1.1052 - 1.1</m:t>
              </m:r>
            </m:e>
          </m:d>
          <m:r>
            <w:rPr>
              <w:rFonts w:ascii="Cambria Math" w:hAnsi="Cambria Math"/>
              <w:lang w:eastAsia="ko-KR"/>
            </w:rPr>
            <m:t>= 0.0052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잔여오차</w:t>
      </w:r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≈ 0.005526</m:t>
        </m:r>
      </m:oMath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0.0052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일치함</w:t>
      </w:r>
      <w:r>
        <w:rPr>
          <w:lang w:eastAsia="ko-KR"/>
        </w:rPr>
        <w:t>.</w:t>
      </w:r>
    </w:p>
    <w:p w14:paraId="14E95A3C" w14:textId="77777777" w:rsidR="0029458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요약</w:t>
      </w:r>
    </w:p>
    <w:p w14:paraId="57376FDC" w14:textId="61C66A9F" w:rsidR="0029458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잔여오차를</w:t>
      </w:r>
      <w:r>
        <w:rPr>
          <w:lang w:eastAsia="ko-KR"/>
        </w:rPr>
        <w:t xml:space="preserve"> </w:t>
      </w:r>
      <w:r>
        <w:rPr>
          <w:lang w:eastAsia="ko-KR"/>
        </w:rPr>
        <w:t>계산할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고차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예시에서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vertAlign w:val="subscript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  <m:r>
          <w:rPr>
            <w:rFonts w:ascii="Cambria Math" w:hAnsi="Cambria Math"/>
            <w:vertAlign w:val="subscript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근사를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x = 0.1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구하고</w:t>
      </w:r>
      <w:r>
        <w:rPr>
          <w:lang w:eastAsia="ko-KR"/>
        </w:rPr>
        <w:t xml:space="preserve"> </w:t>
      </w:r>
      <w:r>
        <w:rPr>
          <w:lang w:eastAsia="ko-KR"/>
        </w:rPr>
        <w:t>잔여오차를</w:t>
      </w:r>
      <w:r>
        <w:rPr>
          <w:lang w:eastAsia="ko-KR"/>
        </w:rPr>
        <w:t xml:space="preserve"> </w:t>
      </w:r>
      <w:r>
        <w:rPr>
          <w:lang w:eastAsia="ko-KR"/>
        </w:rPr>
        <w:t>평가했음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상한을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근사치의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sectPr w:rsidR="00294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744221">
    <w:abstractNumId w:val="8"/>
  </w:num>
  <w:num w:numId="2" w16cid:durableId="207109015">
    <w:abstractNumId w:val="6"/>
  </w:num>
  <w:num w:numId="3" w16cid:durableId="2137527766">
    <w:abstractNumId w:val="5"/>
  </w:num>
  <w:num w:numId="4" w16cid:durableId="95365948">
    <w:abstractNumId w:val="4"/>
  </w:num>
  <w:num w:numId="5" w16cid:durableId="10496895">
    <w:abstractNumId w:val="7"/>
  </w:num>
  <w:num w:numId="6" w16cid:durableId="1752317439">
    <w:abstractNumId w:val="3"/>
  </w:num>
  <w:num w:numId="7" w16cid:durableId="676883436">
    <w:abstractNumId w:val="2"/>
  </w:num>
  <w:num w:numId="8" w16cid:durableId="13655842">
    <w:abstractNumId w:val="1"/>
  </w:num>
  <w:num w:numId="9" w16cid:durableId="25513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581"/>
    <w:rsid w:val="0029639D"/>
    <w:rsid w:val="00326F90"/>
    <w:rsid w:val="00332A8E"/>
    <w:rsid w:val="00675BC0"/>
    <w:rsid w:val="007F6A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77E09"/>
  <w14:defaultImageDpi w14:val="300"/>
  <w15:docId w15:val="{F99D506B-122C-44C4-8277-9A896571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2024-09-15T22:27:00Z</dcterms:modified>
  <cp:category/>
</cp:coreProperties>
</file>