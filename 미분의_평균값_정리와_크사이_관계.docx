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6D40F" w14:textId="46C06C2E" w:rsidR="00750AD1" w:rsidRDefault="00000000">
      <w:pPr>
        <w:pStyle w:val="1"/>
        <w:rPr>
          <w:lang w:eastAsia="ko-KR"/>
        </w:rPr>
      </w:pPr>
      <w:r>
        <w:rPr>
          <w:lang w:eastAsia="ko-KR"/>
        </w:rPr>
        <w:t>미분의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관계</w:t>
      </w:r>
    </w:p>
    <w:p w14:paraId="0EC21DF7" w14:textId="7B183527" w:rsidR="00750AD1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미분의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</w:t>
      </w:r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MVT</m:t>
            </m:r>
          </m:e>
        </m:d>
      </m:oMath>
      <w:r>
        <w:rPr>
          <w:lang w:eastAsia="ko-KR"/>
        </w:rPr>
        <w:t xml:space="preserve"> </w:t>
      </w:r>
      <w:r>
        <w:rPr>
          <w:lang w:eastAsia="ko-KR"/>
        </w:rPr>
        <w:t>복습</w:t>
      </w:r>
    </w:p>
    <w:p w14:paraId="48045064" w14:textId="79791BB7" w:rsidR="00750AD1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미분의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</m:oMath>
      <w:r>
        <w:rPr>
          <w:lang w:eastAsia="ko-KR"/>
        </w:rPr>
        <w:t xml:space="preserve"> 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vertAlign w:val="subscript"/>
            <w:lang w:eastAsia="ko-KR"/>
          </w:rPr>
          <m:t>[a, b]</m:t>
        </m:r>
      </m:oMath>
      <w:r>
        <w:rPr>
          <w:lang w:eastAsia="ko-KR"/>
        </w:rPr>
        <w:t xml:space="preserve">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연속이고</w:t>
      </w:r>
      <w:r>
        <w:rPr>
          <w:lang w:eastAsia="ko-KR"/>
        </w:rPr>
        <w:t xml:space="preserve">,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vertAlign w:val="subscript"/>
            <w:lang w:eastAsia="ko-KR"/>
          </w:rPr>
          <m:t>(a, b)</m:t>
        </m:r>
      </m:oMath>
      <w:r>
        <w:rPr>
          <w:lang w:eastAsia="ko-KR"/>
        </w:rPr>
        <w:t xml:space="preserve">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가능하다면</w:t>
      </w:r>
      <w:r>
        <w:rPr>
          <w:lang w:eastAsia="ko-KR"/>
        </w:rPr>
        <w:t xml:space="preserve"> </w:t>
      </w:r>
      <w:r>
        <w:rPr>
          <w:lang w:eastAsia="ko-KR"/>
        </w:rPr>
        <w:t>다음을</w:t>
      </w:r>
      <w:r>
        <w:rPr>
          <w:lang w:eastAsia="ko-KR"/>
        </w:rPr>
        <w:t xml:space="preserve"> </w:t>
      </w:r>
      <w:r>
        <w:rPr>
          <w:lang w:eastAsia="ko-KR"/>
        </w:rPr>
        <w:t>만족하는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c ∈ 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a, b</m:t>
            </m:r>
          </m:e>
        </m:d>
      </m:oMath>
      <w:r>
        <w:rPr>
          <w:lang w:eastAsia="ko-KR"/>
        </w:rPr>
        <w:t xml:space="preserve"> 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존재함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f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c</m:t>
              </m:r>
            </m:e>
          </m:d>
          <m:r>
            <w:rPr>
              <w:rFonts w:ascii="Cambria Math" w:hAnsi="Cambria Math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lang w:eastAsia="ko-KR"/>
                    </w:rPr>
                    <m:t>-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a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b - a</m:t>
                  </m:r>
                </m:e>
              </m:d>
            </m:den>
          </m:f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변화율이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점에서의</w:t>
      </w:r>
      <w:r>
        <w:rPr>
          <w:lang w:eastAsia="ko-KR"/>
        </w:rPr>
        <w:t xml:space="preserve"> </w:t>
      </w:r>
      <w:r>
        <w:rPr>
          <w:lang w:eastAsia="ko-KR"/>
        </w:rPr>
        <w:t>순간</w:t>
      </w:r>
      <w:r>
        <w:rPr>
          <w:lang w:eastAsia="ko-KR"/>
        </w:rPr>
        <w:t xml:space="preserve"> </w:t>
      </w:r>
      <w:r>
        <w:rPr>
          <w:lang w:eastAsia="ko-KR"/>
        </w:rPr>
        <w:t>변화율과</w:t>
      </w:r>
      <w:r>
        <w:rPr>
          <w:lang w:eastAsia="ko-KR"/>
        </w:rPr>
        <w:t xml:space="preserve"> </w:t>
      </w:r>
      <w:r>
        <w:rPr>
          <w:lang w:eastAsia="ko-KR"/>
        </w:rPr>
        <w:t>같다는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의미</w:t>
      </w:r>
      <w:r>
        <w:rPr>
          <w:lang w:eastAsia="ko-KR"/>
        </w:rPr>
        <w:t>.</w:t>
      </w:r>
    </w:p>
    <w:p w14:paraId="688CE6FD" w14:textId="3854E876" w:rsidR="00750AD1" w:rsidRDefault="00000000">
      <w:pPr>
        <w:pStyle w:val="21"/>
        <w:rPr>
          <w:lang w:eastAsia="ko-KR"/>
        </w:rPr>
      </w:pPr>
      <w:r>
        <w:rPr>
          <w:lang w:eastAsia="ko-KR"/>
        </w:rPr>
        <w:t xml:space="preserve">2.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정의와</w:t>
      </w:r>
      <w:r>
        <w:rPr>
          <w:lang w:eastAsia="ko-KR"/>
        </w:rPr>
        <w:t xml:space="preserve"> </w:t>
      </w:r>
      <w:r>
        <w:rPr>
          <w:lang w:eastAsia="ko-KR"/>
        </w:rPr>
        <w:t>역할</w:t>
      </w:r>
    </w:p>
    <w:p w14:paraId="00866FE0" w14:textId="2EBA4E55" w:rsidR="00750AD1" w:rsidRDefault="00000000">
      <w:pPr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는</w:t>
      </w:r>
      <w:r>
        <w:rPr>
          <w:lang w:eastAsia="ko-KR"/>
        </w:rPr>
        <w:t xml:space="preserve"> Taylor </w:t>
      </w:r>
      <w:r>
        <w:rPr>
          <w:lang w:eastAsia="ko-KR"/>
        </w:rPr>
        <w:t>급수</w:t>
      </w:r>
      <w:r>
        <w:rPr>
          <w:lang w:eastAsia="ko-KR"/>
        </w:rPr>
        <w:t xml:space="preserve"> </w:t>
      </w:r>
      <w:r>
        <w:rPr>
          <w:lang w:eastAsia="ko-KR"/>
        </w:rPr>
        <w:t>전개에서</w:t>
      </w:r>
      <w:r>
        <w:rPr>
          <w:lang w:eastAsia="ko-KR"/>
        </w:rPr>
        <w:t xml:space="preserve"> </w:t>
      </w:r>
      <w:r>
        <w:rPr>
          <w:lang w:eastAsia="ko-KR"/>
        </w:rPr>
        <w:t>잔여항을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등장하는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m:oMath>
        <m:r>
          <w:rPr>
            <w:rFonts w:ascii="Cambria Math" w:hAnsi="Cambria Math"/>
            <w:vertAlign w:val="subscript"/>
            <w:lang w:eastAsia="ko-KR"/>
          </w:rPr>
          <m:t>f(x)</m:t>
        </m:r>
      </m:oMath>
      <w:r>
        <w:rPr>
          <w:lang w:eastAsia="ko-KR"/>
        </w:rPr>
        <w:t xml:space="preserve"> </w:t>
      </w:r>
      <w:r>
        <w:rPr>
          <w:lang w:eastAsia="ko-KR"/>
        </w:rPr>
        <w:t>의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Taylor </w:t>
      </w:r>
      <w:r>
        <w:rPr>
          <w:lang w:eastAsia="ko-KR"/>
        </w:rPr>
        <w:t>전개는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b</m:t>
              </m:r>
            </m:e>
          </m:d>
          <m:r>
            <w:rPr>
              <w:rFonts w:ascii="Cambria Math" w:hAnsi="Cambria Math"/>
              <w:lang w:eastAsia="ko-KR"/>
            </w:rPr>
            <m:t>= 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a</m:t>
              </m:r>
            </m:e>
          </m:d>
          <m:r>
            <w:rPr>
              <w:rFonts w:ascii="Cambria Math" w:hAnsi="Cambria Math"/>
              <w:lang w:eastAsia="ko-KR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f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b - a</m:t>
              </m:r>
            </m:e>
          </m:d>
          <m:r>
            <w:rPr>
              <w:rFonts w:ascii="Cambria Math" w:hAnsi="Cambria Math"/>
              <w:lang w:eastAsia="ko-KR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1</m:t>
              </m:r>
            </m:sub>
          </m:sSub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 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잔여항</w:t>
      </w:r>
      <w:proofErr w:type="spellEnd"/>
      <w:r>
        <w:rPr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</m:oMath>
      <w:r>
        <w:rPr>
          <w:lang w:eastAsia="ko-KR"/>
        </w:rPr>
        <w:t xml:space="preserve"> 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나타낼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1</m:t>
              </m:r>
            </m:sub>
          </m:sSub>
          <m:r>
            <w:rPr>
              <w:rFonts w:ascii="Cambria Math" w:hAnsi="Cambria Math"/>
              <w:lang w:eastAsia="ko-KR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'</m:t>
                      </m:r>
                      <m:r>
                        <w:rPr>
                          <w:rFonts w:ascii="Cambria Math" w:hAnsi="Cambria Math"/>
                          <w:lang w:eastAsia="ko-KR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ξ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2!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b - a</m:t>
                  </m:r>
                </m:e>
              </m:d>
            </m:e>
            <m:sup>
              <m:r>
                <w:rPr>
                  <w:rFonts w:ascii="Cambria Math" w:hAnsi="Cambria Math"/>
                  <w:lang w:eastAsia="ko-KR"/>
                </w:rPr>
                <m:t>2</m:t>
              </m:r>
            </m:sup>
          </m:sSup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-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ξ</m:t>
        </m:r>
      </m:oMath>
      <w:r>
        <w:rPr>
          <w:lang w:eastAsia="ko-KR"/>
        </w:rPr>
        <w:t xml:space="preserve"> 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a, b</m:t>
            </m:r>
          </m:e>
        </m:d>
      </m:oMath>
      <w:r>
        <w:rPr>
          <w:lang w:eastAsia="ko-KR"/>
        </w:rPr>
        <w:t>내에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, </w:t>
      </w:r>
      <w:r>
        <w:rPr>
          <w:lang w:eastAsia="ko-KR"/>
        </w:rPr>
        <w:t>함수의</w:t>
      </w:r>
      <w:r>
        <w:rPr>
          <w:lang w:eastAsia="ko-KR"/>
        </w:rPr>
        <w:t xml:space="preserve">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미분값을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잔여항의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사용됨</w:t>
      </w:r>
      <w:r>
        <w:rPr>
          <w:lang w:eastAsia="ko-KR"/>
        </w:rPr>
        <w:t>.</w:t>
      </w:r>
    </w:p>
    <w:p w14:paraId="407E906F" w14:textId="77777777" w:rsidR="00750AD1" w:rsidRDefault="00000000">
      <w:pPr>
        <w:pStyle w:val="2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관계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</w:p>
    <w:p w14:paraId="5277C4AC" w14:textId="3040D5E6" w:rsidR="00750AD1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미분의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논하고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미분의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정리에서는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c</m:t>
        </m:r>
      </m:oMath>
      <w:r>
        <w:rPr>
          <w:lang w:eastAsia="ko-KR"/>
        </w:rPr>
        <w:t xml:space="preserve"> </w:t>
      </w:r>
      <w:r>
        <w:rPr>
          <w:lang w:eastAsia="ko-KR"/>
        </w:rPr>
        <w:t>에서의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미분값</w:t>
      </w:r>
      <w:proofErr w:type="spellEnd"/>
      <m:oMath>
        <m:r>
          <w:rPr>
            <w:rFonts w:ascii="Cambria Math" w:hAnsi="Cambria Math"/>
            <w:lang w:eastAsia="ko-KR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f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c</m:t>
            </m:r>
          </m:e>
        </m:d>
      </m:oMath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전체의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변화율과</w:t>
      </w:r>
      <w:r>
        <w:rPr>
          <w:lang w:eastAsia="ko-KR"/>
        </w:rPr>
        <w:t xml:space="preserve"> </w:t>
      </w:r>
      <w:r>
        <w:rPr>
          <w:lang w:eastAsia="ko-KR"/>
        </w:rPr>
        <w:t>같음을</w:t>
      </w:r>
      <w:r>
        <w:rPr>
          <w:lang w:eastAsia="ko-KR"/>
        </w:rPr>
        <w:t xml:space="preserve"> </w:t>
      </w:r>
      <w:r>
        <w:rPr>
          <w:lang w:eastAsia="ko-KR"/>
        </w:rPr>
        <w:t>보장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는</w:t>
      </w:r>
      <w:r>
        <w:rPr>
          <w:lang w:eastAsia="ko-KR"/>
        </w:rPr>
        <w:t xml:space="preserve"> Taylor </w:t>
      </w:r>
      <w:r>
        <w:rPr>
          <w:lang w:eastAsia="ko-KR"/>
        </w:rPr>
        <w:t>급수</w:t>
      </w:r>
      <w:r>
        <w:rPr>
          <w:lang w:eastAsia="ko-KR"/>
        </w:rPr>
        <w:t xml:space="preserve"> </w:t>
      </w:r>
      <w:r>
        <w:rPr>
          <w:lang w:eastAsia="ko-KR"/>
        </w:rPr>
        <w:t>전개에서</w:t>
      </w:r>
      <w:r>
        <w:rPr>
          <w:lang w:eastAsia="ko-KR"/>
        </w:rPr>
        <w:t xml:space="preserve"> </w:t>
      </w:r>
      <w:r>
        <w:rPr>
          <w:lang w:eastAsia="ko-KR"/>
        </w:rPr>
        <w:t>잔여항을</w:t>
      </w:r>
      <w:r>
        <w:rPr>
          <w:lang w:eastAsia="ko-KR"/>
        </w:rPr>
        <w:t xml:space="preserve"> </w:t>
      </w:r>
      <w:r>
        <w:rPr>
          <w:lang w:eastAsia="ko-KR"/>
        </w:rPr>
        <w:t>계산할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사용되며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미분값을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활용</w:t>
      </w:r>
      <w:r>
        <w:rPr>
          <w:lang w:eastAsia="ko-KR"/>
        </w:rPr>
        <w:t>.</w:t>
      </w:r>
    </w:p>
    <w:p w14:paraId="57C0D153" w14:textId="77777777" w:rsidR="00750AD1" w:rsidRDefault="00000000">
      <w:pPr>
        <w:pStyle w:val="2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차이점</w:t>
      </w:r>
    </w:p>
    <w:p w14:paraId="1B2B4B00" w14:textId="70F96BFB" w:rsidR="00750AD1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미분의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미분에</w:t>
      </w:r>
      <w:r>
        <w:rPr>
          <w:lang w:eastAsia="ko-KR"/>
        </w:rPr>
        <w:t xml:space="preserve"> </w:t>
      </w:r>
      <w:r>
        <w:rPr>
          <w:lang w:eastAsia="ko-KR"/>
        </w:rPr>
        <w:t>집중하며</w:t>
      </w:r>
      <w:r>
        <w:rPr>
          <w:lang w:eastAsia="ko-KR"/>
        </w:rPr>
        <w:t xml:space="preserve">,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내에서의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변화율과</w:t>
      </w:r>
      <w:r>
        <w:rPr>
          <w:lang w:eastAsia="ko-KR"/>
        </w:rPr>
        <w:t xml:space="preserve"> </w:t>
      </w:r>
      <w:r>
        <w:rPr>
          <w:lang w:eastAsia="ko-KR"/>
        </w:rPr>
        <w:t>순간</w:t>
      </w:r>
      <w:r>
        <w:rPr>
          <w:lang w:eastAsia="ko-KR"/>
        </w:rPr>
        <w:t xml:space="preserve"> </w:t>
      </w:r>
      <w:r>
        <w:rPr>
          <w:lang w:eastAsia="ko-KR"/>
        </w:rPr>
        <w:t>변화율을</w:t>
      </w:r>
      <w:r>
        <w:rPr>
          <w:lang w:eastAsia="ko-KR"/>
        </w:rPr>
        <w:t xml:space="preserve"> </w:t>
      </w:r>
      <w:r>
        <w:rPr>
          <w:lang w:eastAsia="ko-KR"/>
        </w:rPr>
        <w:t>연결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lastRenderedPageBreak/>
        <w:t xml:space="preserve">-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는</w:t>
      </w:r>
      <w:r>
        <w:rPr>
          <w:lang w:eastAsia="ko-KR"/>
        </w:rPr>
        <w:t xml:space="preserve"> Taylor </w:t>
      </w:r>
      <w:r>
        <w:rPr>
          <w:lang w:eastAsia="ko-KR"/>
        </w:rPr>
        <w:t>급수의</w:t>
      </w:r>
      <w:r>
        <w:rPr>
          <w:lang w:eastAsia="ko-KR"/>
        </w:rPr>
        <w:t xml:space="preserve"> </w:t>
      </w:r>
      <w:r>
        <w:rPr>
          <w:lang w:eastAsia="ko-KR"/>
        </w:rPr>
        <w:t>고차</w:t>
      </w:r>
      <w:r>
        <w:rPr>
          <w:lang w:eastAsia="ko-KR"/>
        </w:rPr>
        <w:t xml:space="preserve"> </w:t>
      </w:r>
      <w:r>
        <w:rPr>
          <w:lang w:eastAsia="ko-KR"/>
        </w:rPr>
        <w:t>미분과</w:t>
      </w:r>
      <w:r>
        <w:rPr>
          <w:lang w:eastAsia="ko-KR"/>
        </w:rPr>
        <w:t xml:space="preserve"> </w:t>
      </w:r>
      <w:r>
        <w:rPr>
          <w:lang w:eastAsia="ko-KR"/>
        </w:rPr>
        <w:t>연관되어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근사치에서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정량화하기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미분의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정리에서는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vertAlign w:val="subscript"/>
            <w:lang w:eastAsia="ko-KR"/>
          </w:rPr>
          <m:t>f'(c)</m:t>
        </m:r>
      </m:oMath>
      <w:r>
        <w:rPr>
          <w:lang w:eastAsia="ko-KR"/>
        </w:rPr>
        <w:t xml:space="preserve"> 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강조되지만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는</w:t>
      </w:r>
      <w:r>
        <w:rPr>
          <w:lang w:eastAsia="ko-KR"/>
        </w:rPr>
        <w:t xml:space="preserve">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추정하는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사용됨</w:t>
      </w:r>
      <w:r>
        <w:rPr>
          <w:lang w:eastAsia="ko-KR"/>
        </w:rPr>
        <w:t>.</w:t>
      </w:r>
    </w:p>
    <w:p w14:paraId="66E8FD6A" w14:textId="77777777" w:rsidR="00750AD1" w:rsidRDefault="00000000">
      <w:pPr>
        <w:pStyle w:val="21"/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예시를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이해</w:t>
      </w:r>
    </w:p>
    <w:p w14:paraId="134EB11D" w14:textId="684F6CB9" w:rsidR="00750AD1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미분의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정리로부터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a, b</m:t>
            </m:r>
          </m:e>
        </m:d>
      </m:oMath>
      <w:r>
        <w:rPr>
          <w:lang w:eastAsia="ko-KR"/>
        </w:rPr>
        <w:t xml:space="preserve">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vertAlign w:val="subscript"/>
            <w:lang w:eastAsia="ko-KR"/>
          </w:rPr>
          <m:t>f'(c)</m:t>
        </m:r>
      </m:oMath>
      <w:r>
        <w:rPr>
          <w:lang w:eastAsia="ko-KR"/>
        </w:rPr>
        <w:t xml:space="preserve"> 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변화율과</w:t>
      </w:r>
      <w:r>
        <w:rPr>
          <w:lang w:eastAsia="ko-KR"/>
        </w:rPr>
        <w:t xml:space="preserve"> </w:t>
      </w:r>
      <w:r>
        <w:rPr>
          <w:lang w:eastAsia="ko-KR"/>
        </w:rPr>
        <w:t>같다는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m:oMath>
        <m:r>
          <w:rPr>
            <w:rFonts w:ascii="Cambria Math" w:hAnsi="Cambria Math"/>
            <w:lang w:eastAsia="ko-KR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f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  <m:r>
              <w:rPr>
                <w:rFonts w:ascii="Cambria Math" w:hAnsi="Cambria Math"/>
                <w:lang w:eastAsia="ko-K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 xml:space="preserve"> 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변화율로부터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벗어나는지</w:t>
      </w:r>
      <w:r>
        <w:rPr>
          <w:lang w:eastAsia="ko-KR"/>
        </w:rPr>
        <w:t xml:space="preserve">, </w:t>
      </w:r>
      <w:r>
        <w:rPr>
          <w:lang w:eastAsia="ko-KR"/>
        </w:rPr>
        <w:t>즉</w:t>
      </w:r>
      <w:r>
        <w:rPr>
          <w:lang w:eastAsia="ko-KR"/>
        </w:rPr>
        <w:t xml:space="preserve"> </w:t>
      </w:r>
      <w:r>
        <w:rPr>
          <w:lang w:eastAsia="ko-KR"/>
        </w:rPr>
        <w:t>잔여항을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나타냄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속도의</w:t>
      </w:r>
      <w:r>
        <w:rPr>
          <w:lang w:eastAsia="ko-KR"/>
        </w:rPr>
        <w:t xml:space="preserve"> </w:t>
      </w:r>
      <w:r>
        <w:rPr>
          <w:lang w:eastAsia="ko-KR"/>
        </w:rPr>
        <w:t>변화율을</w:t>
      </w:r>
      <w:r>
        <w:rPr>
          <w:lang w:eastAsia="ko-KR"/>
        </w:rPr>
        <w:t xml:space="preserve"> </w:t>
      </w:r>
      <w:r>
        <w:rPr>
          <w:lang w:eastAsia="ko-KR"/>
        </w:rPr>
        <w:t>알고</w:t>
      </w:r>
      <w:r>
        <w:rPr>
          <w:lang w:eastAsia="ko-KR"/>
        </w:rPr>
        <w:t xml:space="preserve"> </w:t>
      </w:r>
      <w:r>
        <w:rPr>
          <w:lang w:eastAsia="ko-KR"/>
        </w:rPr>
        <w:t>싶을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미분의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가속도와</w:t>
      </w:r>
      <w:r>
        <w:rPr>
          <w:lang w:eastAsia="ko-KR"/>
        </w:rPr>
        <w:t xml:space="preserve"> </w:t>
      </w:r>
      <w:r>
        <w:rPr>
          <w:lang w:eastAsia="ko-KR"/>
        </w:rPr>
        <w:t>순간</w:t>
      </w:r>
      <w:r>
        <w:rPr>
          <w:lang w:eastAsia="ko-KR"/>
        </w:rPr>
        <w:t xml:space="preserve"> </w:t>
      </w:r>
      <w:r>
        <w:rPr>
          <w:lang w:eastAsia="ko-KR"/>
        </w:rPr>
        <w:t>가속도가</w:t>
      </w:r>
      <w:r>
        <w:rPr>
          <w:lang w:eastAsia="ko-KR"/>
        </w:rPr>
        <w:t xml:space="preserve"> </w:t>
      </w:r>
      <w:r>
        <w:rPr>
          <w:lang w:eastAsia="ko-KR"/>
        </w:rPr>
        <w:t>일치하는</w:t>
      </w:r>
      <w:r>
        <w:rPr>
          <w:lang w:eastAsia="ko-KR"/>
        </w:rPr>
        <w:t xml:space="preserve"> </w:t>
      </w:r>
      <w:r>
        <w:rPr>
          <w:lang w:eastAsia="ko-KR"/>
        </w:rPr>
        <w:t>지점을</w:t>
      </w:r>
      <w:r>
        <w:rPr>
          <w:lang w:eastAsia="ko-KR"/>
        </w:rPr>
        <w:t xml:space="preserve"> </w:t>
      </w:r>
      <w:r>
        <w:rPr>
          <w:lang w:eastAsia="ko-KR"/>
        </w:rPr>
        <w:t>제공하며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속도</w:t>
      </w:r>
      <w:r>
        <w:rPr>
          <w:lang w:eastAsia="ko-KR"/>
        </w:rPr>
        <w:t xml:space="preserve"> </w:t>
      </w:r>
      <w:r>
        <w:rPr>
          <w:lang w:eastAsia="ko-KR"/>
        </w:rPr>
        <w:t>변화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나타냄</w:t>
      </w:r>
      <w:r>
        <w:rPr>
          <w:lang w:eastAsia="ko-KR"/>
        </w:rPr>
        <w:t>.</w:t>
      </w:r>
    </w:p>
    <w:p w14:paraId="4CED64B3" w14:textId="77777777" w:rsidR="00750AD1" w:rsidRDefault="00000000">
      <w:pPr>
        <w:pStyle w:val="21"/>
        <w:rPr>
          <w:lang w:eastAsia="ko-KR"/>
        </w:rPr>
      </w:pPr>
      <w:r>
        <w:rPr>
          <w:lang w:eastAsia="ko-KR"/>
        </w:rPr>
        <w:t xml:space="preserve">6. </w:t>
      </w:r>
      <w:r>
        <w:rPr>
          <w:lang w:eastAsia="ko-KR"/>
        </w:rPr>
        <w:t>요약</w:t>
      </w:r>
    </w:p>
    <w:p w14:paraId="4A3D0596" w14:textId="4720836A" w:rsidR="00750AD1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미분의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초점을</w:t>
      </w:r>
      <w:r>
        <w:rPr>
          <w:lang w:eastAsia="ko-KR"/>
        </w:rPr>
        <w:t xml:space="preserve"> </w:t>
      </w:r>
      <w:r>
        <w:rPr>
          <w:lang w:eastAsia="ko-KR"/>
        </w:rPr>
        <w:t>맞추지만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목적과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방식이</w:t>
      </w:r>
      <w:r>
        <w:rPr>
          <w:lang w:eastAsia="ko-KR"/>
        </w:rPr>
        <w:t xml:space="preserve"> </w:t>
      </w:r>
      <w:r>
        <w:rPr>
          <w:lang w:eastAsia="ko-KR"/>
        </w:rPr>
        <w:t>다름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미분의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미분을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변화율과</w:t>
      </w:r>
      <w:r>
        <w:rPr>
          <w:lang w:eastAsia="ko-KR"/>
        </w:rPr>
        <w:t xml:space="preserve"> </w:t>
      </w:r>
      <w:r>
        <w:rPr>
          <w:lang w:eastAsia="ko-KR"/>
        </w:rPr>
        <w:t>순간</w:t>
      </w:r>
      <w:r>
        <w:rPr>
          <w:lang w:eastAsia="ko-KR"/>
        </w:rPr>
        <w:t xml:space="preserve"> </w:t>
      </w:r>
      <w:r>
        <w:rPr>
          <w:lang w:eastAsia="ko-KR"/>
        </w:rPr>
        <w:t>변화율을</w:t>
      </w:r>
      <w:r>
        <w:rPr>
          <w:lang w:eastAsia="ko-KR"/>
        </w:rPr>
        <w:t xml:space="preserve"> </w:t>
      </w:r>
      <w:r>
        <w:rPr>
          <w:lang w:eastAsia="ko-KR"/>
        </w:rPr>
        <w:t>연결하는</w:t>
      </w:r>
      <w:r>
        <w:rPr>
          <w:lang w:eastAsia="ko-KR"/>
        </w:rPr>
        <w:t xml:space="preserve"> </w:t>
      </w:r>
      <w:r>
        <w:rPr>
          <w:lang w:eastAsia="ko-KR"/>
        </w:rPr>
        <w:t>반면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는</w:t>
      </w:r>
      <w:r>
        <w:rPr>
          <w:lang w:eastAsia="ko-KR"/>
        </w:rPr>
        <w:t xml:space="preserve"> Taylor </w:t>
      </w:r>
      <w:r>
        <w:rPr>
          <w:lang w:eastAsia="ko-KR"/>
        </w:rPr>
        <w:t>전개에서</w:t>
      </w:r>
      <w:r>
        <w:rPr>
          <w:lang w:eastAsia="ko-KR"/>
        </w:rPr>
        <w:t xml:space="preserve"> </w:t>
      </w:r>
      <w:r>
        <w:rPr>
          <w:lang w:eastAsia="ko-KR"/>
        </w:rPr>
        <w:t>잔여항을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근사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sectPr w:rsidR="00750A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2783065">
    <w:abstractNumId w:val="8"/>
  </w:num>
  <w:num w:numId="2" w16cid:durableId="2062513970">
    <w:abstractNumId w:val="6"/>
  </w:num>
  <w:num w:numId="3" w16cid:durableId="2051415847">
    <w:abstractNumId w:val="5"/>
  </w:num>
  <w:num w:numId="4" w16cid:durableId="449059160">
    <w:abstractNumId w:val="4"/>
  </w:num>
  <w:num w:numId="5" w16cid:durableId="2015455634">
    <w:abstractNumId w:val="7"/>
  </w:num>
  <w:num w:numId="6" w16cid:durableId="719866384">
    <w:abstractNumId w:val="3"/>
  </w:num>
  <w:num w:numId="7" w16cid:durableId="1532843930">
    <w:abstractNumId w:val="2"/>
  </w:num>
  <w:num w:numId="8" w16cid:durableId="740130355">
    <w:abstractNumId w:val="1"/>
  </w:num>
  <w:num w:numId="9" w16cid:durableId="65611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6C5"/>
    <w:rsid w:val="0015074B"/>
    <w:rsid w:val="0029639D"/>
    <w:rsid w:val="00326F90"/>
    <w:rsid w:val="00750AD1"/>
    <w:rsid w:val="00AA1D8D"/>
    <w:rsid w:val="00B4705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CD6CB5"/>
  <w14:defaultImageDpi w14:val="300"/>
  <w15:docId w15:val="{A9B36908-6CD3-4171-8B28-1E0A3CFF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2024-09-15T21:41:00Z</dcterms:modified>
  <cp:category/>
</cp:coreProperties>
</file>